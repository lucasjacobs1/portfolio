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B59B" w14:textId="77777777" w:rsidR="00B01BF3" w:rsidRPr="00765829" w:rsidRDefault="00B01BF3" w:rsidP="00B01BF3">
      <w:pPr>
        <w:rPr>
          <w:rFonts w:ascii="Lato" w:hAnsi="Lato"/>
        </w:rPr>
      </w:pPr>
    </w:p>
    <w:p w14:paraId="3C3BB59C" w14:textId="77777777" w:rsidR="00B01BF3" w:rsidRPr="00765829" w:rsidRDefault="00B01BF3" w:rsidP="00B01BF3">
      <w:pPr>
        <w:rPr>
          <w:rFonts w:ascii="Lato" w:hAnsi="Lato"/>
        </w:rPr>
      </w:pPr>
    </w:p>
    <w:p w14:paraId="3C3BB59D" w14:textId="77777777" w:rsidR="00B01BF3" w:rsidRPr="00765829" w:rsidRDefault="00B01BF3" w:rsidP="00B01BF3">
      <w:pPr>
        <w:rPr>
          <w:rFonts w:ascii="Lato" w:hAnsi="Lato"/>
        </w:rPr>
      </w:pPr>
    </w:p>
    <w:p w14:paraId="3C3BB59E" w14:textId="77777777" w:rsidR="00B01BF3" w:rsidRPr="00765829" w:rsidRDefault="00B01BF3" w:rsidP="00B01BF3">
      <w:pPr>
        <w:rPr>
          <w:rFonts w:ascii="Lato" w:hAnsi="Lato"/>
        </w:rPr>
      </w:pPr>
    </w:p>
    <w:p w14:paraId="3C3BB59F" w14:textId="77777777" w:rsidR="00B01BF3" w:rsidRPr="00765829" w:rsidRDefault="00B01BF3" w:rsidP="00B01BF3">
      <w:pPr>
        <w:rPr>
          <w:rFonts w:ascii="Lato" w:hAnsi="Lato"/>
        </w:rPr>
      </w:pPr>
    </w:p>
    <w:p w14:paraId="3C3BB5A0" w14:textId="77777777" w:rsidR="00B01BF3" w:rsidRPr="00765829" w:rsidRDefault="00B01BF3" w:rsidP="00B01BF3">
      <w:pPr>
        <w:rPr>
          <w:rFonts w:ascii="Lato" w:hAnsi="Lato"/>
        </w:rPr>
      </w:pPr>
    </w:p>
    <w:p w14:paraId="3C3BB5A1" w14:textId="77777777" w:rsidR="00B01BF3" w:rsidRPr="00765829" w:rsidRDefault="00B01BF3" w:rsidP="00B01BF3">
      <w:pPr>
        <w:rPr>
          <w:rFonts w:ascii="Lato" w:hAnsi="Lato"/>
        </w:rPr>
      </w:pPr>
    </w:p>
    <w:p w14:paraId="3C3BB5A2" w14:textId="044FEBA3" w:rsidR="00B01BF3" w:rsidRPr="00765829" w:rsidRDefault="00B01BF3" w:rsidP="00B01BF3">
      <w:pPr>
        <w:ind w:right="-1"/>
        <w:jc w:val="center"/>
        <w:rPr>
          <w:rFonts w:ascii="Lato" w:hAnsi="Lato"/>
          <w:b/>
          <w:sz w:val="72"/>
          <w:szCs w:val="72"/>
          <w:lang w:val="en-GB"/>
        </w:rPr>
      </w:pPr>
      <w:bookmarkStart w:id="0" w:name="_Toc327581040"/>
      <w:r w:rsidRPr="00765829">
        <w:rPr>
          <w:rFonts w:ascii="Lato" w:hAnsi="Lato"/>
          <w:b/>
          <w:sz w:val="72"/>
          <w:szCs w:val="72"/>
        </w:rPr>
        <w:t>Project</w:t>
      </w:r>
      <w:r w:rsidR="00860FDB" w:rsidRPr="00765829">
        <w:rPr>
          <w:rFonts w:ascii="Lato" w:hAnsi="Lato"/>
          <w:b/>
          <w:sz w:val="72"/>
          <w:szCs w:val="72"/>
        </w:rPr>
        <w:t xml:space="preserve"> P</w:t>
      </w:r>
      <w:r w:rsidRPr="00765829">
        <w:rPr>
          <w:rFonts w:ascii="Lato" w:hAnsi="Lato"/>
          <w:b/>
          <w:sz w:val="72"/>
          <w:szCs w:val="72"/>
        </w:rPr>
        <w:t>lan</w:t>
      </w:r>
      <w:bookmarkEnd w:id="0"/>
    </w:p>
    <w:p w14:paraId="3C3BB5A3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2B2351D4" w14:textId="3A73959C" w:rsidR="29A4382A" w:rsidRPr="00765829" w:rsidRDefault="29A4382A" w:rsidP="062A308E">
      <w:pPr>
        <w:ind w:right="-1"/>
        <w:jc w:val="center"/>
        <w:rPr>
          <w:rFonts w:ascii="Lato" w:hAnsi="Lato"/>
          <w:b/>
          <w:i/>
          <w:sz w:val="52"/>
          <w:szCs w:val="52"/>
          <w:lang w:val="en-GB"/>
        </w:rPr>
      </w:pPr>
      <w:r w:rsidRPr="00765829">
        <w:rPr>
          <w:rFonts w:ascii="Lato" w:hAnsi="Lato"/>
          <w:b/>
          <w:i/>
          <w:sz w:val="52"/>
          <w:szCs w:val="52"/>
        </w:rPr>
        <w:t>Quantum Chess Tournament Online Platform</w:t>
      </w:r>
    </w:p>
    <w:p w14:paraId="3C3BB5A5" w14:textId="77777777" w:rsidR="00B01BF3" w:rsidRPr="00765829" w:rsidRDefault="00B01BF3" w:rsidP="00B01BF3">
      <w:pPr>
        <w:rPr>
          <w:rFonts w:ascii="Lato" w:hAnsi="Lato"/>
          <w:i/>
          <w:lang w:val="en-GB"/>
        </w:rPr>
      </w:pPr>
      <w:bookmarkStart w:id="1" w:name="_Toc327581041"/>
    </w:p>
    <w:bookmarkEnd w:id="1"/>
    <w:p w14:paraId="3C3BB5A6" w14:textId="77777777" w:rsidR="00B01BF3" w:rsidRPr="00765829" w:rsidRDefault="00B01BF3" w:rsidP="00B01BF3">
      <w:pPr>
        <w:rPr>
          <w:rFonts w:ascii="Lato" w:hAnsi="Lato"/>
          <w:i/>
          <w:lang w:val="en-GB"/>
        </w:rPr>
      </w:pPr>
    </w:p>
    <w:p w14:paraId="3C3BB5A7" w14:textId="77777777" w:rsidR="00B01BF3" w:rsidRPr="00765829" w:rsidRDefault="00B01BF3" w:rsidP="00B01BF3">
      <w:pPr>
        <w:rPr>
          <w:rFonts w:ascii="Lato" w:hAnsi="Lato"/>
          <w:i/>
          <w:lang w:val="en-GB"/>
        </w:rPr>
      </w:pPr>
    </w:p>
    <w:p w14:paraId="3C3BB5A8" w14:textId="14FCC6E7" w:rsidR="00B01BF3" w:rsidRPr="00765829" w:rsidRDefault="003C32C8" w:rsidP="00B01BF3">
      <w:pPr>
        <w:ind w:right="-1"/>
        <w:jc w:val="center"/>
        <w:rPr>
          <w:rFonts w:ascii="Lato" w:hAnsi="Lato"/>
          <w:i/>
          <w:sz w:val="52"/>
          <w:szCs w:val="52"/>
          <w:lang w:val="en-GB"/>
        </w:rPr>
      </w:pPr>
      <w:r w:rsidRPr="00765829">
        <w:rPr>
          <w:rFonts w:ascii="Lato" w:hAnsi="Lato"/>
          <w:i/>
          <w:sz w:val="52"/>
          <w:szCs w:val="52"/>
        </w:rPr>
        <w:t>Fontys Engineering Quantum</w:t>
      </w:r>
    </w:p>
    <w:p w14:paraId="3C3BB5AA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3C3BB5AB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3C3BB5AC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3C3BB5AD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3C3BB5AE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3C3BB5B5" w14:textId="77777777" w:rsidR="00B01BF3" w:rsidRPr="00765829" w:rsidRDefault="00B01BF3" w:rsidP="00B01BF3">
      <w:pPr>
        <w:rPr>
          <w:rFonts w:ascii="Lato" w:hAnsi="Lato"/>
          <w:sz w:val="16"/>
          <w:szCs w:val="16"/>
          <w:lang w:val="en-GB"/>
        </w:rPr>
      </w:pPr>
    </w:p>
    <w:p w14:paraId="54540A68" w14:textId="77777777" w:rsidR="00B76EC3" w:rsidRPr="00765829" w:rsidRDefault="00B76EC3" w:rsidP="00B01BF3">
      <w:pPr>
        <w:rPr>
          <w:rFonts w:ascii="Lato" w:hAnsi="Lato"/>
          <w:sz w:val="16"/>
          <w:szCs w:val="16"/>
          <w:lang w:val="en-GB"/>
        </w:rPr>
      </w:pPr>
    </w:p>
    <w:p w14:paraId="67926CED" w14:textId="77777777" w:rsidR="00B76EC3" w:rsidRPr="00765829" w:rsidRDefault="00B76EC3" w:rsidP="00B01BF3">
      <w:pPr>
        <w:rPr>
          <w:rFonts w:ascii="Lato" w:hAnsi="Lato"/>
          <w:sz w:val="16"/>
          <w:szCs w:val="16"/>
          <w:lang w:val="en-GB"/>
        </w:rPr>
      </w:pPr>
    </w:p>
    <w:p w14:paraId="2E11A682" w14:textId="77777777" w:rsidR="00B76EC3" w:rsidRPr="00765829" w:rsidRDefault="00B76EC3" w:rsidP="00B01BF3">
      <w:pPr>
        <w:rPr>
          <w:rFonts w:ascii="Lato" w:hAnsi="Lato"/>
          <w:sz w:val="16"/>
          <w:szCs w:val="16"/>
          <w:lang w:val="en-GB"/>
        </w:rPr>
      </w:pPr>
    </w:p>
    <w:p w14:paraId="4FEC93D0" w14:textId="77777777" w:rsidR="00B76EC3" w:rsidRPr="00765829" w:rsidRDefault="00B76EC3" w:rsidP="00B01BF3">
      <w:pPr>
        <w:rPr>
          <w:rFonts w:ascii="Lato" w:hAnsi="Lato"/>
          <w:sz w:val="16"/>
          <w:szCs w:val="16"/>
          <w:lang w:val="en-GB"/>
        </w:rPr>
      </w:pPr>
    </w:p>
    <w:p w14:paraId="19E1F44C" w14:textId="77777777" w:rsidR="00B76EC3" w:rsidRPr="00765829" w:rsidRDefault="00B76EC3" w:rsidP="00B01BF3">
      <w:pPr>
        <w:rPr>
          <w:rFonts w:ascii="Lato" w:hAnsi="Lato"/>
        </w:rPr>
      </w:pPr>
    </w:p>
    <w:p w14:paraId="3C3BB5B6" w14:textId="77777777" w:rsidR="00B01BF3" w:rsidRPr="00765829" w:rsidRDefault="00B01BF3" w:rsidP="00B01BF3">
      <w:pPr>
        <w:rPr>
          <w:rFonts w:ascii="Lato" w:hAnsi="Lato"/>
        </w:rPr>
      </w:pPr>
    </w:p>
    <w:p w14:paraId="3C3BB5B7" w14:textId="77777777" w:rsidR="00B01BF3" w:rsidRPr="00765829" w:rsidRDefault="00B01BF3" w:rsidP="00B01BF3">
      <w:pPr>
        <w:rPr>
          <w:rFonts w:ascii="Lato" w:hAnsi="Lato"/>
        </w:rPr>
      </w:pPr>
    </w:p>
    <w:p w14:paraId="3C3BB5B8" w14:textId="77777777" w:rsidR="00B01BF3" w:rsidRPr="00765829" w:rsidRDefault="00B01BF3" w:rsidP="00B01BF3">
      <w:pPr>
        <w:rPr>
          <w:rFonts w:ascii="Lato" w:hAnsi="Lato"/>
        </w:rPr>
      </w:pPr>
    </w:p>
    <w:p w14:paraId="3C3BB5B9" w14:textId="77777777" w:rsidR="00B01BF3" w:rsidRPr="00765829" w:rsidRDefault="00B01BF3" w:rsidP="00B01BF3">
      <w:pPr>
        <w:rPr>
          <w:rFonts w:ascii="Lato" w:hAnsi="Lato"/>
        </w:rPr>
      </w:pPr>
    </w:p>
    <w:p w14:paraId="3C3BB5BA" w14:textId="77777777" w:rsidR="00B01BF3" w:rsidRPr="00765829" w:rsidRDefault="00B01BF3" w:rsidP="00B01BF3">
      <w:pPr>
        <w:rPr>
          <w:rFonts w:ascii="Lato" w:hAnsi="Lato"/>
        </w:rPr>
      </w:pPr>
    </w:p>
    <w:p w14:paraId="3C3BB5BB" w14:textId="77777777" w:rsidR="00B01BF3" w:rsidRPr="00765829" w:rsidRDefault="00B01BF3" w:rsidP="00B01BF3">
      <w:pPr>
        <w:rPr>
          <w:rFonts w:ascii="Lato" w:hAnsi="Lato"/>
        </w:rPr>
      </w:pPr>
    </w:p>
    <w:p w14:paraId="3C3BB5BF" w14:textId="77777777" w:rsidR="00B01BF3" w:rsidRDefault="00B01BF3" w:rsidP="00B01BF3">
      <w:pPr>
        <w:rPr>
          <w:rFonts w:ascii="Lato" w:hAnsi="Lato"/>
        </w:rPr>
      </w:pPr>
    </w:p>
    <w:p w14:paraId="472E38A9" w14:textId="77777777" w:rsidR="005C2372" w:rsidRPr="00765829" w:rsidRDefault="005C2372" w:rsidP="00B01BF3">
      <w:pPr>
        <w:rPr>
          <w:rFonts w:ascii="Lato" w:hAnsi="Lato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2F3A7040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51C15AFD" w:rsidR="00B01BF3" w:rsidRPr="00765829" w:rsidRDefault="00042309" w:rsidP="2F3A7040">
            <w:pPr>
              <w:pStyle w:val="NoSpacing"/>
              <w:rPr>
                <w:rFonts w:ascii="Lato" w:hAnsi="Lato" w:cs="Arial"/>
                <w:b/>
                <w:bCs/>
                <w:color w:val="353F49"/>
                <w:lang w:val="en-US"/>
              </w:rPr>
            </w:pP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Date</w:t>
            </w:r>
            <w:r>
              <w:tab/>
            </w:r>
            <w:r>
              <w:tab/>
            </w:r>
            <w:r>
              <w:tab/>
            </w:r>
            <w:r w:rsidR="00B01BF3"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:</w:t>
            </w:r>
            <w:r>
              <w:tab/>
            </w:r>
            <w:r w:rsidR="00B76EC3"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20-02-2024</w:t>
            </w:r>
          </w:p>
        </w:tc>
      </w:tr>
      <w:tr w:rsidR="00B01BF3" w:rsidRPr="004060B7" w14:paraId="3C3BB5C3" w14:textId="77777777" w:rsidTr="2F3A7040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6FA959CE" w:rsidR="00B01BF3" w:rsidRPr="00765829" w:rsidRDefault="00042309" w:rsidP="2F3A7040">
            <w:pPr>
              <w:pStyle w:val="NoSpacing"/>
              <w:rPr>
                <w:rFonts w:ascii="Lato" w:hAnsi="Lato" w:cs="Arial"/>
                <w:b/>
                <w:bCs/>
                <w:color w:val="353F49"/>
                <w:lang w:val="en-US"/>
              </w:rPr>
            </w:pP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Version</w:t>
            </w:r>
            <w:r>
              <w:tab/>
            </w:r>
            <w:r w:rsidR="0087797C" w:rsidRPr="2F3A7040">
              <w:rPr>
                <w:rFonts w:ascii="Lato" w:hAnsi="Lato"/>
                <w:lang w:val="en-US"/>
              </w:rPr>
              <w:t xml:space="preserve">               </w:t>
            </w:r>
            <w:r>
              <w:tab/>
            </w:r>
            <w:r w:rsidR="00B01BF3"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:</w:t>
            </w:r>
            <w:r>
              <w:tab/>
            </w:r>
            <w:r w:rsidR="00617374"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1.0</w:t>
            </w:r>
          </w:p>
        </w:tc>
      </w:tr>
      <w:tr w:rsidR="00B01BF3" w:rsidRPr="004060B7" w14:paraId="3C3BB5C5" w14:textId="77777777" w:rsidTr="2F3A7040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291A0442" w:rsidR="00B01BF3" w:rsidRPr="00765829" w:rsidRDefault="00042309" w:rsidP="2F3A7040">
            <w:pPr>
              <w:pStyle w:val="NoSpacing"/>
              <w:rPr>
                <w:rFonts w:ascii="Lato" w:hAnsi="Lato" w:cs="Arial"/>
                <w:b/>
                <w:bCs/>
                <w:color w:val="353F49"/>
                <w:lang w:val="en-US"/>
              </w:rPr>
            </w:pP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State</w:t>
            </w:r>
            <w:r>
              <w:tab/>
            </w:r>
            <w:r>
              <w:tab/>
            </w:r>
            <w:r>
              <w:tab/>
            </w:r>
            <w:r w:rsidR="00B01BF3"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:</w:t>
            </w:r>
            <w:r>
              <w:tab/>
            </w: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State</w:t>
            </w:r>
          </w:p>
        </w:tc>
      </w:tr>
      <w:tr w:rsidR="00C12BA3" w:rsidRPr="004060B7" w14:paraId="3C3BB5C9" w14:textId="77777777" w:rsidTr="2F3A7040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Pr="00765829" w:rsidRDefault="00042309" w:rsidP="2F3A7040">
            <w:pPr>
              <w:pStyle w:val="NoSpacing"/>
              <w:rPr>
                <w:rFonts w:ascii="Lato" w:hAnsi="Lato" w:cs="Arial"/>
                <w:b/>
                <w:bCs/>
                <w:color w:val="353F49"/>
                <w:lang w:val="en-US"/>
              </w:rPr>
            </w:pP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Author</w:t>
            </w:r>
            <w:r>
              <w:tab/>
            </w:r>
            <w:r>
              <w:tab/>
            </w:r>
            <w:r>
              <w:tab/>
            </w: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:</w:t>
            </w:r>
            <w:r>
              <w:tab/>
            </w:r>
            <w:r w:rsidRPr="2F3A7040">
              <w:rPr>
                <w:rFonts w:ascii="Lato" w:hAnsi="Lato" w:cs="Arial"/>
                <w:b/>
                <w:bCs/>
                <w:color w:val="353F49"/>
                <w:lang w:val="en-US"/>
              </w:rPr>
              <w:t>Author</w:t>
            </w:r>
          </w:p>
        </w:tc>
      </w:tr>
    </w:tbl>
    <w:p w14:paraId="3C3BB5CD" w14:textId="095FD8B6" w:rsidR="00B01BF3" w:rsidRPr="00765829" w:rsidRDefault="00042309" w:rsidP="00E42EB6">
      <w:pPr>
        <w:pStyle w:val="Heading4"/>
        <w:rPr>
          <w:rFonts w:ascii="Lato" w:hAnsi="Lato"/>
        </w:rPr>
      </w:pPr>
      <w:r w:rsidRPr="00765829">
        <w:rPr>
          <w:rFonts w:ascii="Lato" w:hAnsi="Lato"/>
        </w:rPr>
        <w:lastRenderedPageBreak/>
        <w:t>Version history</w:t>
      </w:r>
    </w:p>
    <w:p w14:paraId="3C3BB5CE" w14:textId="77777777" w:rsidR="00B01BF3" w:rsidRPr="00765829" w:rsidRDefault="00B01BF3" w:rsidP="00B01BF3">
      <w:pPr>
        <w:rPr>
          <w:rFonts w:ascii="Lato" w:hAnsi="Lato"/>
        </w:rPr>
      </w:pP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765829" w:rsidRDefault="00B01BF3" w:rsidP="00042309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Versi</w:t>
            </w:r>
            <w:r w:rsidR="00042309" w:rsidRPr="00765829">
              <w:rPr>
                <w:rFonts w:ascii="Lato" w:hAnsi="Lato"/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765829" w:rsidRDefault="00B01BF3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D</w:t>
            </w:r>
            <w:r w:rsidR="00042309" w:rsidRPr="00765829">
              <w:rPr>
                <w:rFonts w:ascii="Lato" w:hAnsi="Lato"/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765829" w:rsidRDefault="00042309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Autho</w:t>
            </w:r>
            <w:r w:rsidR="00B01BF3" w:rsidRPr="00765829">
              <w:rPr>
                <w:rFonts w:ascii="Lato" w:hAnsi="Lato"/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765829" w:rsidRDefault="00042309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765829" w:rsidRDefault="00042309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0D5182CE" w:rsidR="00B01BF3" w:rsidRPr="00765829" w:rsidRDefault="28C4B062" w:rsidP="00B01BF3">
            <w:pPr>
              <w:pStyle w:val="Tabelbody"/>
              <w:rPr>
                <w:rFonts w:ascii="Lato" w:hAnsi="Lato"/>
              </w:rPr>
            </w:pPr>
            <w:bookmarkStart w:id="2" w:name="Start"/>
            <w:bookmarkEnd w:id="2"/>
            <w:r w:rsidRPr="00765829">
              <w:rPr>
                <w:rFonts w:ascii="Lato" w:hAnsi="Lato"/>
              </w:rPr>
              <w:t>0.1</w:t>
            </w:r>
          </w:p>
        </w:tc>
        <w:tc>
          <w:tcPr>
            <w:tcW w:w="1276" w:type="dxa"/>
          </w:tcPr>
          <w:p w14:paraId="3C3BB5D6" w14:textId="4D5C2ECE" w:rsidR="00B01BF3" w:rsidRPr="00765829" w:rsidRDefault="00C726C5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20-02-2024</w:t>
            </w:r>
          </w:p>
        </w:tc>
        <w:tc>
          <w:tcPr>
            <w:tcW w:w="1701" w:type="dxa"/>
          </w:tcPr>
          <w:p w14:paraId="3C3BB5D7" w14:textId="3845E4F0" w:rsidR="00B01BF3" w:rsidRPr="00765829" w:rsidRDefault="298770A3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Whole team</w:t>
            </w:r>
          </w:p>
        </w:tc>
        <w:tc>
          <w:tcPr>
            <w:tcW w:w="3402" w:type="dxa"/>
          </w:tcPr>
          <w:p w14:paraId="3C3BB5D8" w14:textId="7CF32C9A" w:rsidR="00B01BF3" w:rsidRPr="00765829" w:rsidRDefault="298770A3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Started the document</w:t>
            </w:r>
          </w:p>
        </w:tc>
        <w:tc>
          <w:tcPr>
            <w:tcW w:w="1843" w:type="dxa"/>
          </w:tcPr>
          <w:p w14:paraId="3C3BB5D9" w14:textId="28CF42F7" w:rsidR="00B01BF3" w:rsidRPr="00765829" w:rsidRDefault="298770A3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Basic start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765829" w:rsidRDefault="00B01BF3" w:rsidP="00B01BF3">
            <w:pPr>
              <w:pStyle w:val="Tabelbody"/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C3BB5DC" w14:textId="2B4DC3D4" w:rsidR="00B01BF3" w:rsidRPr="00765829" w:rsidRDefault="007129E6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26-02-2024</w:t>
            </w:r>
          </w:p>
        </w:tc>
        <w:tc>
          <w:tcPr>
            <w:tcW w:w="1701" w:type="dxa"/>
          </w:tcPr>
          <w:p w14:paraId="3C3BB5DD" w14:textId="5112BAD5" w:rsidR="00B01BF3" w:rsidRPr="00765829" w:rsidRDefault="007129E6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Esther Wolfs</w:t>
            </w:r>
          </w:p>
        </w:tc>
        <w:tc>
          <w:tcPr>
            <w:tcW w:w="3402" w:type="dxa"/>
          </w:tcPr>
          <w:p w14:paraId="3C3BB5DE" w14:textId="06D4E15A" w:rsidR="00B01BF3" w:rsidRPr="00765829" w:rsidRDefault="00F025B8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Answer</w:t>
            </w:r>
            <w:r w:rsidR="00D24889" w:rsidRPr="00765829">
              <w:rPr>
                <w:rFonts w:ascii="Lato" w:hAnsi="Lato"/>
              </w:rPr>
              <w:t xml:space="preserve"> chapter 2 and 3 </w:t>
            </w:r>
            <w:r w:rsidRPr="00765829">
              <w:rPr>
                <w:rFonts w:ascii="Lato" w:hAnsi="Lato"/>
              </w:rPr>
              <w:t>with more details</w:t>
            </w:r>
          </w:p>
        </w:tc>
        <w:tc>
          <w:tcPr>
            <w:tcW w:w="1843" w:type="dxa"/>
          </w:tcPr>
          <w:p w14:paraId="3C3BB5DF" w14:textId="77777777" w:rsidR="00B01BF3" w:rsidRPr="00765829" w:rsidRDefault="00B01BF3" w:rsidP="00B01BF3">
            <w:pPr>
              <w:pStyle w:val="Tabelbody"/>
              <w:rPr>
                <w:rFonts w:ascii="Lato" w:hAnsi="Lato"/>
              </w:rPr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765829" w:rsidRDefault="00B01BF3" w:rsidP="00B01BF3">
            <w:pPr>
              <w:pStyle w:val="Tabelbody"/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C3BB5E2" w14:textId="270CC5F8" w:rsidR="00B01BF3" w:rsidRPr="00765829" w:rsidRDefault="00F025B8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26-02-2024</w:t>
            </w:r>
          </w:p>
        </w:tc>
        <w:tc>
          <w:tcPr>
            <w:tcW w:w="1701" w:type="dxa"/>
          </w:tcPr>
          <w:p w14:paraId="3C3BB5E3" w14:textId="47542F53" w:rsidR="00B01BF3" w:rsidRPr="00765829" w:rsidRDefault="00F025B8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Lucas Jacobs</w:t>
            </w:r>
          </w:p>
        </w:tc>
        <w:tc>
          <w:tcPr>
            <w:tcW w:w="3402" w:type="dxa"/>
          </w:tcPr>
          <w:p w14:paraId="3C3BB5E4" w14:textId="4F4A5D60" w:rsidR="00B01BF3" w:rsidRPr="00765829" w:rsidRDefault="00F025B8" w:rsidP="00B01BF3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Answer chapter 1 with more details</w:t>
            </w:r>
          </w:p>
        </w:tc>
        <w:tc>
          <w:tcPr>
            <w:tcW w:w="1843" w:type="dxa"/>
          </w:tcPr>
          <w:p w14:paraId="3C3BB5E5" w14:textId="77777777" w:rsidR="00B01BF3" w:rsidRPr="00765829" w:rsidRDefault="00B01BF3" w:rsidP="00B01BF3">
            <w:pPr>
              <w:pStyle w:val="Tabelbody"/>
              <w:rPr>
                <w:rFonts w:ascii="Lato" w:hAnsi="Lato"/>
              </w:rPr>
            </w:pPr>
          </w:p>
        </w:tc>
      </w:tr>
      <w:tr w:rsidR="63B33DAA" w:rsidRPr="00765829" w14:paraId="1D706FFA" w14:textId="77777777" w:rsidTr="63B33DAA">
        <w:trPr>
          <w:trHeight w:val="340"/>
        </w:trPr>
        <w:tc>
          <w:tcPr>
            <w:tcW w:w="1134" w:type="dxa"/>
          </w:tcPr>
          <w:p w14:paraId="6F55CBB8" w14:textId="52A74741" w:rsidR="63B33DAA" w:rsidRPr="00765829" w:rsidRDefault="63B33DAA" w:rsidP="63B33DAA">
            <w:pPr>
              <w:pStyle w:val="Tabelbody"/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55B1D1C" w14:textId="37E4A309" w:rsidR="62695670" w:rsidRPr="00765829" w:rsidRDefault="62695670" w:rsidP="63B33DAA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29-0</w:t>
            </w:r>
            <w:r w:rsidR="00B45AB3">
              <w:rPr>
                <w:rFonts w:ascii="Lato" w:hAnsi="Lato"/>
              </w:rPr>
              <w:t>1</w:t>
            </w:r>
            <w:r w:rsidRPr="00765829">
              <w:rPr>
                <w:rFonts w:ascii="Lato" w:hAnsi="Lato"/>
              </w:rPr>
              <w:t>-2024</w:t>
            </w:r>
          </w:p>
        </w:tc>
        <w:tc>
          <w:tcPr>
            <w:tcW w:w="1701" w:type="dxa"/>
          </w:tcPr>
          <w:p w14:paraId="0D94037D" w14:textId="3875FC9A" w:rsidR="63B33DAA" w:rsidRPr="00765829" w:rsidRDefault="62695670" w:rsidP="63B33DAA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Maike Meek</w:t>
            </w:r>
          </w:p>
        </w:tc>
        <w:tc>
          <w:tcPr>
            <w:tcW w:w="3402" w:type="dxa"/>
          </w:tcPr>
          <w:p w14:paraId="1E422F55" w14:textId="58FF91AF" w:rsidR="63B33DAA" w:rsidRPr="00765829" w:rsidRDefault="62695670" w:rsidP="63B33DAA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Review the chapters</w:t>
            </w:r>
          </w:p>
        </w:tc>
        <w:tc>
          <w:tcPr>
            <w:tcW w:w="1843" w:type="dxa"/>
          </w:tcPr>
          <w:p w14:paraId="52537C87" w14:textId="2C0BD93C" w:rsidR="63B33DAA" w:rsidRPr="00765829" w:rsidRDefault="63B33DAA" w:rsidP="63B33DAA">
            <w:pPr>
              <w:pStyle w:val="Tabelbody"/>
              <w:rPr>
                <w:rFonts w:ascii="Lato" w:hAnsi="Lato"/>
              </w:rPr>
            </w:pPr>
          </w:p>
        </w:tc>
      </w:tr>
      <w:tr w:rsidR="2609F586" w14:paraId="46C92A8F" w14:textId="77777777" w:rsidTr="2609F586">
        <w:trPr>
          <w:trHeight w:val="340"/>
        </w:trPr>
        <w:tc>
          <w:tcPr>
            <w:tcW w:w="1134" w:type="dxa"/>
          </w:tcPr>
          <w:p w14:paraId="72B28DD3" w14:textId="3FEBBE17" w:rsidR="2609F586" w:rsidRDefault="2609F586" w:rsidP="2609F586">
            <w:pPr>
              <w:pStyle w:val="Tabelbody"/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FBB23E8" w14:textId="57084172" w:rsidR="6DC703F7" w:rsidRDefault="6DC703F7" w:rsidP="2609F586">
            <w:pPr>
              <w:pStyle w:val="Tabelbody"/>
              <w:rPr>
                <w:rFonts w:ascii="Lato" w:hAnsi="Lato"/>
              </w:rPr>
            </w:pPr>
            <w:r w:rsidRPr="4DD51D05">
              <w:rPr>
                <w:rFonts w:ascii="Lato" w:hAnsi="Lato"/>
              </w:rPr>
              <w:t>29-0</w:t>
            </w:r>
            <w:r w:rsidR="00B45AB3">
              <w:rPr>
                <w:rFonts w:ascii="Lato" w:hAnsi="Lato"/>
              </w:rPr>
              <w:t>1</w:t>
            </w:r>
            <w:r w:rsidRPr="4DD51D05">
              <w:rPr>
                <w:rFonts w:ascii="Lato" w:hAnsi="Lato"/>
              </w:rPr>
              <w:t>-</w:t>
            </w:r>
            <w:r w:rsidRPr="3AB6810A">
              <w:rPr>
                <w:rFonts w:ascii="Lato" w:hAnsi="Lato"/>
              </w:rPr>
              <w:t>2024</w:t>
            </w:r>
          </w:p>
        </w:tc>
        <w:tc>
          <w:tcPr>
            <w:tcW w:w="1701" w:type="dxa"/>
          </w:tcPr>
          <w:p w14:paraId="4E67EBBC" w14:textId="298DE051" w:rsidR="2609F586" w:rsidRDefault="6DC703F7" w:rsidP="2609F586">
            <w:pPr>
              <w:pStyle w:val="Tabelbody"/>
              <w:rPr>
                <w:rFonts w:ascii="Lato" w:hAnsi="Lato"/>
              </w:rPr>
            </w:pPr>
            <w:r w:rsidRPr="2F456F20">
              <w:rPr>
                <w:rFonts w:ascii="Lato" w:hAnsi="Lato"/>
              </w:rPr>
              <w:t xml:space="preserve">Genelle </w:t>
            </w:r>
            <w:proofErr w:type="spellStart"/>
            <w:r w:rsidRPr="7CE42C51">
              <w:rPr>
                <w:rFonts w:ascii="Lato" w:hAnsi="Lato"/>
              </w:rPr>
              <w:t>Geerman</w:t>
            </w:r>
            <w:proofErr w:type="spellEnd"/>
          </w:p>
        </w:tc>
        <w:tc>
          <w:tcPr>
            <w:tcW w:w="3402" w:type="dxa"/>
          </w:tcPr>
          <w:p w14:paraId="31EB9C49" w14:textId="29152A08" w:rsidR="2609F586" w:rsidRDefault="6DC703F7" w:rsidP="2609F586">
            <w:pPr>
              <w:pStyle w:val="Tabelbody"/>
              <w:rPr>
                <w:rFonts w:ascii="Lato" w:hAnsi="Lato"/>
              </w:rPr>
            </w:pPr>
            <w:r w:rsidRPr="025CB58B">
              <w:rPr>
                <w:rFonts w:ascii="Lato" w:hAnsi="Lato"/>
              </w:rPr>
              <w:t>Adding to the testing strategy</w:t>
            </w:r>
          </w:p>
        </w:tc>
        <w:tc>
          <w:tcPr>
            <w:tcW w:w="1843" w:type="dxa"/>
          </w:tcPr>
          <w:p w14:paraId="0EF1EFE1" w14:textId="2E7DD75E" w:rsidR="2609F586" w:rsidRDefault="2609F586" w:rsidP="2609F586">
            <w:pPr>
              <w:pStyle w:val="Tabelbody"/>
              <w:rPr>
                <w:rFonts w:ascii="Lato" w:hAnsi="Lato"/>
              </w:rPr>
            </w:pPr>
          </w:p>
        </w:tc>
      </w:tr>
      <w:tr w:rsidR="00B45AB3" w14:paraId="2111518E" w14:textId="77777777" w:rsidTr="2609F586">
        <w:trPr>
          <w:trHeight w:val="340"/>
        </w:trPr>
        <w:tc>
          <w:tcPr>
            <w:tcW w:w="1134" w:type="dxa"/>
          </w:tcPr>
          <w:p w14:paraId="31477D17" w14:textId="77777777" w:rsidR="00B45AB3" w:rsidRDefault="00B45AB3" w:rsidP="2609F586">
            <w:pPr>
              <w:pStyle w:val="Tabelbody"/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E96A52A" w14:textId="6DAFB658" w:rsidR="00B45AB3" w:rsidRPr="4DD51D05" w:rsidRDefault="00B45AB3" w:rsidP="2609F586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01-03-2024</w:t>
            </w:r>
          </w:p>
        </w:tc>
        <w:tc>
          <w:tcPr>
            <w:tcW w:w="1701" w:type="dxa"/>
          </w:tcPr>
          <w:p w14:paraId="144AEC84" w14:textId="788C28A5" w:rsidR="00B45AB3" w:rsidRPr="2F456F20" w:rsidRDefault="00B45AB3" w:rsidP="2609F586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Maike Meek</w:t>
            </w:r>
          </w:p>
        </w:tc>
        <w:tc>
          <w:tcPr>
            <w:tcW w:w="3402" w:type="dxa"/>
          </w:tcPr>
          <w:p w14:paraId="19603688" w14:textId="4F4CA992" w:rsidR="00B45AB3" w:rsidRPr="025CB58B" w:rsidRDefault="00A828E1" w:rsidP="2609F586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Process feedback</w:t>
            </w:r>
          </w:p>
        </w:tc>
        <w:tc>
          <w:tcPr>
            <w:tcW w:w="1843" w:type="dxa"/>
          </w:tcPr>
          <w:p w14:paraId="1B18CA30" w14:textId="77777777" w:rsidR="00B45AB3" w:rsidRDefault="00B45AB3" w:rsidP="2609F586">
            <w:pPr>
              <w:pStyle w:val="Tabelbody"/>
              <w:rPr>
                <w:rFonts w:ascii="Lato" w:hAnsi="Lato"/>
              </w:rPr>
            </w:pPr>
          </w:p>
        </w:tc>
      </w:tr>
    </w:tbl>
    <w:p w14:paraId="3C3BB5E7" w14:textId="77777777" w:rsidR="00B01BF3" w:rsidRPr="00765829" w:rsidRDefault="00B01BF3" w:rsidP="00B01BF3">
      <w:pPr>
        <w:rPr>
          <w:rFonts w:ascii="Lato" w:hAnsi="Lato"/>
        </w:rPr>
      </w:pPr>
    </w:p>
    <w:p w14:paraId="3C3BB5E8" w14:textId="2693EE7D" w:rsidR="00B01BF3" w:rsidRPr="00765829" w:rsidRDefault="00042309" w:rsidP="00B01BF3">
      <w:pPr>
        <w:pStyle w:val="Opmaakprofiel11ptCursief"/>
        <w:rPr>
          <w:rFonts w:ascii="Lato" w:hAnsi="Lato"/>
          <w:b/>
          <w:i w:val="0"/>
          <w:sz w:val="20"/>
        </w:rPr>
      </w:pPr>
      <w:r w:rsidRPr="00765829">
        <w:rPr>
          <w:rFonts w:ascii="Lato" w:hAnsi="Lato"/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765829" w:rsidRDefault="00042309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765829" w:rsidRDefault="00042309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765829" w:rsidRDefault="00042309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84233E6" w:rsidR="00B01BF3" w:rsidRPr="00765829" w:rsidRDefault="00A828E1" w:rsidP="00B01BF3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0.1</w:t>
            </w:r>
          </w:p>
        </w:tc>
        <w:tc>
          <w:tcPr>
            <w:tcW w:w="1276" w:type="dxa"/>
          </w:tcPr>
          <w:p w14:paraId="3C3BB5EE" w14:textId="38A5B3EE" w:rsidR="00B01BF3" w:rsidRPr="00765829" w:rsidRDefault="002277DD" w:rsidP="00B01BF3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29-02-2024</w:t>
            </w:r>
          </w:p>
        </w:tc>
        <w:tc>
          <w:tcPr>
            <w:tcW w:w="6946" w:type="dxa"/>
          </w:tcPr>
          <w:p w14:paraId="3C3BB5EF" w14:textId="6DBA6A86" w:rsidR="00B01BF3" w:rsidRPr="00765829" w:rsidRDefault="002277DD" w:rsidP="00B01BF3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Gerard Elbers</w:t>
            </w: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4EA66DF1" w:rsidR="00B01BF3" w:rsidRPr="00765829" w:rsidRDefault="00617374" w:rsidP="00B01BF3">
            <w:pPr>
              <w:pStyle w:val="Tabelbody"/>
              <w:rPr>
                <w:rFonts w:ascii="Lato" w:hAnsi="Lato"/>
              </w:rPr>
            </w:pPr>
            <w:r>
              <w:rPr>
                <w:rFonts w:ascii="Lato" w:hAnsi="Lato"/>
              </w:rPr>
              <w:t>1.0</w:t>
            </w:r>
          </w:p>
        </w:tc>
        <w:tc>
          <w:tcPr>
            <w:tcW w:w="1276" w:type="dxa"/>
          </w:tcPr>
          <w:p w14:paraId="3C3BB5F2" w14:textId="77777777" w:rsidR="00B01BF3" w:rsidRPr="00765829" w:rsidRDefault="00B01BF3" w:rsidP="00B01BF3">
            <w:pPr>
              <w:pStyle w:val="Tabelbody"/>
              <w:rPr>
                <w:rFonts w:ascii="Lato" w:hAnsi="Lato"/>
              </w:rPr>
            </w:pPr>
          </w:p>
        </w:tc>
        <w:tc>
          <w:tcPr>
            <w:tcW w:w="6946" w:type="dxa"/>
          </w:tcPr>
          <w:p w14:paraId="3C3BB5F3" w14:textId="77777777" w:rsidR="00B01BF3" w:rsidRPr="00765829" w:rsidRDefault="00B01BF3" w:rsidP="00B01BF3">
            <w:pPr>
              <w:pStyle w:val="Tabelbody"/>
              <w:rPr>
                <w:rFonts w:ascii="Lato" w:hAnsi="Lato"/>
              </w:rPr>
            </w:pPr>
          </w:p>
        </w:tc>
      </w:tr>
    </w:tbl>
    <w:p w14:paraId="42B04991" w14:textId="77777777" w:rsidR="007859E3" w:rsidRPr="00765829" w:rsidRDefault="007859E3" w:rsidP="00B01BF3">
      <w:pPr>
        <w:rPr>
          <w:rFonts w:ascii="Lato" w:hAnsi="Lato"/>
          <w:b/>
          <w:sz w:val="24"/>
          <w:szCs w:val="24"/>
        </w:rPr>
      </w:pPr>
    </w:p>
    <w:p w14:paraId="3C3BB62D" w14:textId="638EC353" w:rsidR="00B01BF3" w:rsidRPr="00765829" w:rsidRDefault="007859E3" w:rsidP="00AA7CAC">
      <w:pPr>
        <w:spacing w:after="200"/>
        <w:rPr>
          <w:rFonts w:ascii="Lato" w:hAnsi="Lato"/>
          <w:b/>
          <w:sz w:val="24"/>
          <w:szCs w:val="24"/>
        </w:rPr>
      </w:pPr>
      <w:r w:rsidRPr="00765829">
        <w:rPr>
          <w:rFonts w:ascii="Lato" w:hAnsi="Lato"/>
          <w:b/>
          <w:sz w:val="24"/>
          <w:szCs w:val="24"/>
        </w:rPr>
        <w:br w:type="page"/>
      </w:r>
    </w:p>
    <w:bookmarkStart w:id="3" w:name="_Toc1888193790" w:displacedByCustomXml="next"/>
    <w:bookmarkStart w:id="4" w:name="_Toc683700024" w:displacedByCustomXml="next"/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168385932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2776E56B" w14:textId="7271F9A9" w:rsidR="000F51EC" w:rsidRPr="00765829" w:rsidRDefault="267C8039" w:rsidP="4C34EEBC">
          <w:pPr>
            <w:pStyle w:val="TOCHeading"/>
            <w:numPr>
              <w:ilvl w:val="0"/>
              <w:numId w:val="0"/>
            </w:numPr>
            <w:rPr>
              <w:rFonts w:ascii="Lato" w:hAnsi="Lato"/>
            </w:rPr>
          </w:pPr>
          <w:r w:rsidRPr="0E0FFA62">
            <w:rPr>
              <w:rFonts w:ascii="Lato" w:hAnsi="Lato"/>
            </w:rPr>
            <w:t>Contents</w:t>
          </w:r>
          <w:bookmarkEnd w:id="4"/>
          <w:bookmarkEnd w:id="3"/>
        </w:p>
        <w:p w14:paraId="1F961107" w14:textId="476FCE8D" w:rsidR="00C55A1C" w:rsidRDefault="004B1B00" w:rsidP="1D33E004">
          <w:pPr>
            <w:pStyle w:val="TOC1"/>
            <w:tabs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 w:rsidR="00C55A1C">
            <w:instrText>TOC \o "1-3" \h \z \u</w:instrText>
          </w:r>
          <w:r>
            <w:fldChar w:fldCharType="separate"/>
          </w:r>
          <w:hyperlink w:anchor="_Toc1888193790">
            <w:r w:rsidR="1D33E004" w:rsidRPr="1D33E004">
              <w:rPr>
                <w:rStyle w:val="Hyperlink"/>
              </w:rPr>
              <w:t>Contents</w:t>
            </w:r>
            <w:r w:rsidR="00C55A1C">
              <w:tab/>
            </w:r>
            <w:r w:rsidR="00C55A1C">
              <w:fldChar w:fldCharType="begin"/>
            </w:r>
            <w:r w:rsidR="00C55A1C">
              <w:instrText>PAGEREF _Toc1888193790 \h</w:instrText>
            </w:r>
            <w:r w:rsidR="00C55A1C">
              <w:fldChar w:fldCharType="separate"/>
            </w:r>
            <w:r w:rsidR="004378B2">
              <w:rPr>
                <w:noProof/>
              </w:rPr>
              <w:t>3</w:t>
            </w:r>
            <w:r w:rsidR="00C55A1C">
              <w:fldChar w:fldCharType="end"/>
            </w:r>
          </w:hyperlink>
        </w:p>
        <w:p w14:paraId="5B17F064" w14:textId="4633AD93" w:rsidR="00C55A1C" w:rsidRDefault="00000000" w:rsidP="1D33E004">
          <w:pPr>
            <w:pStyle w:val="TOC1"/>
            <w:tabs>
              <w:tab w:val="left" w:pos="435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966476665">
            <w:r w:rsidR="1D33E004" w:rsidRPr="1D33E004">
              <w:rPr>
                <w:rStyle w:val="Hyperlink"/>
              </w:rPr>
              <w:t>1.</w:t>
            </w:r>
            <w:r w:rsidR="004B1B00">
              <w:tab/>
            </w:r>
            <w:r w:rsidR="1D33E004" w:rsidRPr="1D33E004">
              <w:rPr>
                <w:rStyle w:val="Hyperlink"/>
              </w:rPr>
              <w:t>Project assignment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_Toc966476665 \h</w:instrText>
            </w:r>
            <w:r w:rsidR="004B1B00">
              <w:fldChar w:fldCharType="separate"/>
            </w:r>
            <w:r w:rsidR="004378B2">
              <w:rPr>
                <w:noProof/>
              </w:rPr>
              <w:t>4</w:t>
            </w:r>
            <w:r w:rsidR="004B1B00">
              <w:fldChar w:fldCharType="end"/>
            </w:r>
          </w:hyperlink>
        </w:p>
        <w:p w14:paraId="406E04AB" w14:textId="79FB4AA5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024922460">
            <w:r w:rsidR="1D33E004" w:rsidRPr="1D33E004">
              <w:rPr>
                <w:rStyle w:val="Hyperlink"/>
              </w:rPr>
              <w:t>1.1</w:t>
            </w:r>
            <w:r w:rsidR="004B1B00">
              <w:tab/>
            </w:r>
            <w:r w:rsidR="1D33E004" w:rsidRPr="1D33E004">
              <w:rPr>
                <w:rStyle w:val="Hyperlink"/>
              </w:rPr>
              <w:t>Context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_Toc1024922460 \h</w:instrText>
            </w:r>
            <w:r w:rsidR="004B1B00">
              <w:fldChar w:fldCharType="separate"/>
            </w:r>
            <w:r w:rsidR="004378B2">
              <w:rPr>
                <w:noProof/>
              </w:rPr>
              <w:t>4</w:t>
            </w:r>
            <w:r w:rsidR="004B1B00">
              <w:fldChar w:fldCharType="end"/>
            </w:r>
          </w:hyperlink>
        </w:p>
        <w:p w14:paraId="57B5F3E1" w14:textId="11246248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121389467">
            <w:r w:rsidR="1D33E004" w:rsidRPr="1D33E004">
              <w:rPr>
                <w:rStyle w:val="Hyperlink"/>
              </w:rPr>
              <w:t>1.2</w:t>
            </w:r>
            <w:r w:rsidR="004B1B00">
              <w:tab/>
            </w:r>
            <w:r w:rsidR="1D33E004" w:rsidRPr="1D33E004">
              <w:rPr>
                <w:rStyle w:val="Hyperlink"/>
              </w:rPr>
              <w:t>Goal of the project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_Toc2121389467 \h</w:instrText>
            </w:r>
            <w:r w:rsidR="004B1B00">
              <w:fldChar w:fldCharType="separate"/>
            </w:r>
            <w:r w:rsidR="004378B2">
              <w:rPr>
                <w:noProof/>
              </w:rPr>
              <w:t>4</w:t>
            </w:r>
            <w:r w:rsidR="004B1B00">
              <w:fldChar w:fldCharType="end"/>
            </w:r>
          </w:hyperlink>
        </w:p>
        <w:p w14:paraId="7A59DDD2" w14:textId="5F34D2E0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63730633">
            <w:r w:rsidR="1D33E004" w:rsidRPr="1D33E004">
              <w:rPr>
                <w:rStyle w:val="Hyperlink"/>
              </w:rPr>
              <w:t>1.3</w:t>
            </w:r>
            <w:r w:rsidR="004B1B00">
              <w:tab/>
            </w:r>
            <w:r w:rsidR="1D33E004" w:rsidRPr="1D33E004">
              <w:rPr>
                <w:rStyle w:val="Hyperlink"/>
              </w:rPr>
              <w:t>Scope and preconditions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_Toc63730633 \h</w:instrText>
            </w:r>
            <w:r w:rsidR="004B1B00">
              <w:fldChar w:fldCharType="separate"/>
            </w:r>
            <w:r w:rsidR="004378B2">
              <w:rPr>
                <w:noProof/>
              </w:rPr>
              <w:t>4</w:t>
            </w:r>
            <w:r w:rsidR="004B1B00">
              <w:fldChar w:fldCharType="end"/>
            </w:r>
          </w:hyperlink>
        </w:p>
        <w:p w14:paraId="649FAE62" w14:textId="4EEED2C7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56742938">
            <w:r w:rsidR="1D33E004" w:rsidRPr="1D33E004">
              <w:rPr>
                <w:rStyle w:val="Hyperlink"/>
              </w:rPr>
              <w:t>1.4</w:t>
            </w:r>
            <w:r w:rsidR="004B1B00">
              <w:tab/>
            </w:r>
            <w:r w:rsidR="1D33E004" w:rsidRPr="1D33E004">
              <w:rPr>
                <w:rStyle w:val="Hyperlink"/>
              </w:rPr>
              <w:t>Strategy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_Toc156742938 \h</w:instrText>
            </w:r>
            <w:r w:rsidR="004B1B00">
              <w:fldChar w:fldCharType="separate"/>
            </w:r>
            <w:r w:rsidR="004378B2">
              <w:rPr>
                <w:noProof/>
              </w:rPr>
              <w:t>5</w:t>
            </w:r>
            <w:r w:rsidR="004B1B00">
              <w:fldChar w:fldCharType="end"/>
            </w:r>
          </w:hyperlink>
        </w:p>
        <w:p w14:paraId="5CF1D16C" w14:textId="48A71C83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073773189">
            <w:r w:rsidR="1D33E004" w:rsidRPr="1D33E004">
              <w:rPr>
                <w:rStyle w:val="Hyperlink"/>
              </w:rPr>
              <w:t>1.5</w:t>
            </w:r>
            <w:r w:rsidR="004B1B00">
              <w:tab/>
            </w:r>
            <w:r w:rsidR="1D33E004" w:rsidRPr="1D33E004">
              <w:rPr>
                <w:rStyle w:val="Hyperlink"/>
              </w:rPr>
              <w:t>Research questions and methodology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_Toc1073773189 \h</w:instrText>
            </w:r>
            <w:r w:rsidR="004B1B00">
              <w:fldChar w:fldCharType="separate"/>
            </w:r>
            <w:r w:rsidR="004378B2">
              <w:rPr>
                <w:noProof/>
              </w:rPr>
              <w:t>5</w:t>
            </w:r>
            <w:r w:rsidR="004B1B00">
              <w:fldChar w:fldCharType="end"/>
            </w:r>
          </w:hyperlink>
        </w:p>
        <w:p w14:paraId="43FC04AF" w14:textId="19827C50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2020032">
            <w:r w:rsidR="1D33E004" w:rsidRPr="1D33E004">
              <w:rPr>
                <w:rStyle w:val="Hyperlink"/>
              </w:rPr>
              <w:t>1.6</w:t>
            </w:r>
            <w:r w:rsidR="004B1B00">
              <w:tab/>
            </w:r>
            <w:r w:rsidR="1D33E004" w:rsidRPr="1D33E004">
              <w:rPr>
                <w:rStyle w:val="Hyperlink"/>
              </w:rPr>
              <w:t>End products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_Toc22020032 \h</w:instrText>
            </w:r>
            <w:r w:rsidR="004B1B00">
              <w:fldChar w:fldCharType="separate"/>
            </w:r>
            <w:r w:rsidR="004378B2">
              <w:rPr>
                <w:noProof/>
              </w:rPr>
              <w:t>9</w:t>
            </w:r>
            <w:r w:rsidR="004B1B00">
              <w:fldChar w:fldCharType="end"/>
            </w:r>
          </w:hyperlink>
        </w:p>
        <w:p w14:paraId="364C8F5B" w14:textId="00E20D29" w:rsidR="00C55A1C" w:rsidRDefault="00000000" w:rsidP="1D33E004">
          <w:pPr>
            <w:pStyle w:val="TOC1"/>
            <w:tabs>
              <w:tab w:val="left" w:pos="435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653282810">
            <w:r w:rsidR="1D33E004" w:rsidRPr="1D33E004">
              <w:rPr>
                <w:rStyle w:val="Hyperlink"/>
              </w:rPr>
              <w:t>2.</w:t>
            </w:r>
            <w:r w:rsidR="004B1B00">
              <w:tab/>
            </w:r>
            <w:r w:rsidR="1D33E004" w:rsidRPr="1D33E004">
              <w:rPr>
                <w:rStyle w:val="Hyperlink"/>
              </w:rPr>
              <w:t>Project organisation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_Toc653282810 \h</w:instrText>
            </w:r>
            <w:r w:rsidR="004B1B00">
              <w:fldChar w:fldCharType="separate"/>
            </w:r>
            <w:r w:rsidR="004378B2">
              <w:rPr>
                <w:noProof/>
              </w:rPr>
              <w:t>11</w:t>
            </w:r>
            <w:r w:rsidR="004B1B00">
              <w:fldChar w:fldCharType="end"/>
            </w:r>
          </w:hyperlink>
        </w:p>
        <w:p w14:paraId="32247179" w14:textId="0263FA5B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343248057">
            <w:r w:rsidR="1D33E004" w:rsidRPr="1D33E004">
              <w:rPr>
                <w:rStyle w:val="Hyperlink"/>
              </w:rPr>
              <w:t>2.1</w:t>
            </w:r>
            <w:r w:rsidR="004B1B00">
              <w:tab/>
            </w:r>
            <w:r w:rsidR="1D33E004" w:rsidRPr="1D33E004">
              <w:rPr>
                <w:rStyle w:val="Hyperlink"/>
              </w:rPr>
              <w:t>Stakeholders and team members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_Toc1343248057 \h</w:instrText>
            </w:r>
            <w:r w:rsidR="004B1B00">
              <w:fldChar w:fldCharType="separate"/>
            </w:r>
            <w:r w:rsidR="004378B2">
              <w:rPr>
                <w:noProof/>
              </w:rPr>
              <w:t>11</w:t>
            </w:r>
            <w:r w:rsidR="004B1B00">
              <w:fldChar w:fldCharType="end"/>
            </w:r>
          </w:hyperlink>
        </w:p>
        <w:p w14:paraId="3B21F983" w14:textId="1390558C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901694863">
            <w:r w:rsidR="1D33E004" w:rsidRPr="1D33E004">
              <w:rPr>
                <w:rStyle w:val="Hyperlink"/>
              </w:rPr>
              <w:t>2.2</w:t>
            </w:r>
            <w:r w:rsidR="004B1B00">
              <w:tab/>
            </w:r>
            <w:r w:rsidR="1D33E004" w:rsidRPr="1D33E004">
              <w:rPr>
                <w:rStyle w:val="Hyperlink"/>
              </w:rPr>
              <w:t>Communication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_Toc1901694863 \h</w:instrText>
            </w:r>
            <w:r w:rsidR="004B1B00">
              <w:fldChar w:fldCharType="separate"/>
            </w:r>
            <w:r w:rsidR="004378B2">
              <w:rPr>
                <w:noProof/>
              </w:rPr>
              <w:t>12</w:t>
            </w:r>
            <w:r w:rsidR="004B1B00">
              <w:fldChar w:fldCharType="end"/>
            </w:r>
          </w:hyperlink>
        </w:p>
        <w:p w14:paraId="216DE62A" w14:textId="504B593A" w:rsidR="00C55A1C" w:rsidRDefault="00000000" w:rsidP="1D33E004">
          <w:pPr>
            <w:pStyle w:val="TOC1"/>
            <w:tabs>
              <w:tab w:val="left" w:pos="435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511628290">
            <w:r w:rsidR="1D33E004" w:rsidRPr="1D33E004">
              <w:rPr>
                <w:rStyle w:val="Hyperlink"/>
              </w:rPr>
              <w:t>3.</w:t>
            </w:r>
            <w:r w:rsidR="004B1B00">
              <w:tab/>
            </w:r>
            <w:r w:rsidR="1D33E004" w:rsidRPr="1D33E004">
              <w:rPr>
                <w:rStyle w:val="Hyperlink"/>
              </w:rPr>
              <w:t>Activities and time plan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_Toc1511628290 \h</w:instrText>
            </w:r>
            <w:r w:rsidR="004B1B00">
              <w:fldChar w:fldCharType="separate"/>
            </w:r>
            <w:r w:rsidR="004378B2">
              <w:rPr>
                <w:noProof/>
              </w:rPr>
              <w:t>14</w:t>
            </w:r>
            <w:r w:rsidR="004B1B00">
              <w:fldChar w:fldCharType="end"/>
            </w:r>
          </w:hyperlink>
        </w:p>
        <w:p w14:paraId="1023AF5B" w14:textId="3890517B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370809112">
            <w:r w:rsidR="1D33E004" w:rsidRPr="1D33E004">
              <w:rPr>
                <w:rStyle w:val="Hyperlink"/>
              </w:rPr>
              <w:t>3.1</w:t>
            </w:r>
            <w:r w:rsidR="004B1B00">
              <w:tab/>
            </w:r>
            <w:r w:rsidR="1D33E004" w:rsidRPr="1D33E004">
              <w:rPr>
                <w:rStyle w:val="Hyperlink"/>
              </w:rPr>
              <w:t>Phases of the project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_Toc370809112 \h</w:instrText>
            </w:r>
            <w:r w:rsidR="004B1B00">
              <w:fldChar w:fldCharType="separate"/>
            </w:r>
            <w:r w:rsidR="004378B2">
              <w:rPr>
                <w:noProof/>
              </w:rPr>
              <w:t>14</w:t>
            </w:r>
            <w:r w:rsidR="004B1B00">
              <w:fldChar w:fldCharType="end"/>
            </w:r>
          </w:hyperlink>
        </w:p>
        <w:p w14:paraId="440ADE38" w14:textId="7B6508B7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781467327">
            <w:r w:rsidR="1D33E004" w:rsidRPr="1D33E004">
              <w:rPr>
                <w:rStyle w:val="Hyperlink"/>
              </w:rPr>
              <w:t>3.2</w:t>
            </w:r>
            <w:r w:rsidR="004B1B00">
              <w:tab/>
            </w:r>
            <w:r w:rsidR="1D33E004" w:rsidRPr="1D33E004">
              <w:rPr>
                <w:rStyle w:val="Hyperlink"/>
              </w:rPr>
              <w:t>Time plan and milestones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_Toc1781467327 \h</w:instrText>
            </w:r>
            <w:r w:rsidR="004B1B00">
              <w:fldChar w:fldCharType="separate"/>
            </w:r>
            <w:r w:rsidR="004378B2">
              <w:rPr>
                <w:noProof/>
              </w:rPr>
              <w:t>14</w:t>
            </w:r>
            <w:r w:rsidR="004B1B00">
              <w:fldChar w:fldCharType="end"/>
            </w:r>
          </w:hyperlink>
        </w:p>
        <w:p w14:paraId="6FFBF1F8" w14:textId="6864A2FA" w:rsidR="00C55A1C" w:rsidRDefault="00000000" w:rsidP="1D33E004">
          <w:pPr>
            <w:pStyle w:val="TOC1"/>
            <w:tabs>
              <w:tab w:val="left" w:pos="435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692934741">
            <w:r w:rsidR="1D33E004" w:rsidRPr="1D33E004">
              <w:rPr>
                <w:rStyle w:val="Hyperlink"/>
              </w:rPr>
              <w:t>4.</w:t>
            </w:r>
            <w:r w:rsidR="004B1B00">
              <w:tab/>
            </w:r>
            <w:r w:rsidR="1D33E004" w:rsidRPr="1D33E004">
              <w:rPr>
                <w:rStyle w:val="Hyperlink"/>
              </w:rPr>
              <w:t>Testing strategy and configuration management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_Toc1692934741 \h</w:instrText>
            </w:r>
            <w:r w:rsidR="004B1B00">
              <w:fldChar w:fldCharType="separate"/>
            </w:r>
            <w:r w:rsidR="004378B2">
              <w:rPr>
                <w:noProof/>
              </w:rPr>
              <w:t>15</w:t>
            </w:r>
            <w:r w:rsidR="004B1B00">
              <w:fldChar w:fldCharType="end"/>
            </w:r>
          </w:hyperlink>
        </w:p>
        <w:p w14:paraId="2F7E98F4" w14:textId="17CA45F6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1034657983">
            <w:r w:rsidR="1D33E004" w:rsidRPr="1D33E004">
              <w:rPr>
                <w:rStyle w:val="Hyperlink"/>
              </w:rPr>
              <w:t>4.1</w:t>
            </w:r>
            <w:r w:rsidR="004B1B00">
              <w:tab/>
            </w:r>
            <w:r w:rsidR="1D33E004" w:rsidRPr="1D33E004">
              <w:rPr>
                <w:rStyle w:val="Hyperlink"/>
              </w:rPr>
              <w:t>Testing strategy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_Toc1034657983 \h</w:instrText>
            </w:r>
            <w:r w:rsidR="004B1B00">
              <w:fldChar w:fldCharType="separate"/>
            </w:r>
            <w:r w:rsidR="004378B2">
              <w:rPr>
                <w:noProof/>
              </w:rPr>
              <w:t>15</w:t>
            </w:r>
            <w:r w:rsidR="004B1B00">
              <w:fldChar w:fldCharType="end"/>
            </w:r>
          </w:hyperlink>
        </w:p>
        <w:p w14:paraId="26BE84A9" w14:textId="58240C8D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248785181">
            <w:r w:rsidR="1D33E004" w:rsidRPr="1D33E004">
              <w:rPr>
                <w:rStyle w:val="Hyperlink"/>
              </w:rPr>
              <w:t>4.2</w:t>
            </w:r>
            <w:r w:rsidR="004B1B00">
              <w:tab/>
            </w:r>
            <w:r w:rsidR="1D33E004" w:rsidRPr="1D33E004">
              <w:rPr>
                <w:rStyle w:val="Hyperlink"/>
              </w:rPr>
              <w:t>Test environment and required resources.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_Toc248785181 \h</w:instrText>
            </w:r>
            <w:r w:rsidR="004B1B00">
              <w:fldChar w:fldCharType="separate"/>
            </w:r>
            <w:r w:rsidR="004378B2">
              <w:rPr>
                <w:noProof/>
              </w:rPr>
              <w:t>15</w:t>
            </w:r>
            <w:r w:rsidR="004B1B00">
              <w:fldChar w:fldCharType="end"/>
            </w:r>
          </w:hyperlink>
        </w:p>
        <w:p w14:paraId="75F40DD3" w14:textId="465A17EA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690806773">
            <w:r w:rsidR="1D33E004" w:rsidRPr="1D33E004">
              <w:rPr>
                <w:rStyle w:val="Hyperlink"/>
              </w:rPr>
              <w:t>4.3</w:t>
            </w:r>
            <w:r w:rsidR="004B1B00">
              <w:tab/>
            </w:r>
            <w:r w:rsidR="1D33E004" w:rsidRPr="1D33E004">
              <w:rPr>
                <w:rStyle w:val="Hyperlink"/>
              </w:rPr>
              <w:t>Configuration management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_Toc690806773 \h</w:instrText>
            </w:r>
            <w:r w:rsidR="004B1B00">
              <w:fldChar w:fldCharType="separate"/>
            </w:r>
            <w:r w:rsidR="004378B2">
              <w:rPr>
                <w:noProof/>
              </w:rPr>
              <w:t>15</w:t>
            </w:r>
            <w:r w:rsidR="004B1B00">
              <w:fldChar w:fldCharType="end"/>
            </w:r>
          </w:hyperlink>
        </w:p>
        <w:p w14:paraId="2EC34DF7" w14:textId="03E84667" w:rsidR="00C55A1C" w:rsidRDefault="00000000" w:rsidP="1D33E004">
          <w:pPr>
            <w:pStyle w:val="TOC1"/>
            <w:tabs>
              <w:tab w:val="left" w:pos="435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676896726">
            <w:r w:rsidR="1D33E004" w:rsidRPr="1D33E004">
              <w:rPr>
                <w:rStyle w:val="Hyperlink"/>
              </w:rPr>
              <w:t>5.</w:t>
            </w:r>
            <w:r w:rsidR="004B1B00">
              <w:tab/>
            </w:r>
            <w:r w:rsidR="1D33E004" w:rsidRPr="1D33E004">
              <w:rPr>
                <w:rStyle w:val="Hyperlink"/>
              </w:rPr>
              <w:t>Finances and risk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_Toc676896726 \h</w:instrText>
            </w:r>
            <w:r w:rsidR="004B1B00">
              <w:fldChar w:fldCharType="separate"/>
            </w:r>
            <w:r w:rsidR="004378B2">
              <w:rPr>
                <w:noProof/>
              </w:rPr>
              <w:t>16</w:t>
            </w:r>
            <w:r w:rsidR="004B1B00">
              <w:fldChar w:fldCharType="end"/>
            </w:r>
          </w:hyperlink>
        </w:p>
        <w:p w14:paraId="1592CF61" w14:textId="658F54BF" w:rsidR="00C55A1C" w:rsidRDefault="00000000" w:rsidP="1D33E004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noProof/>
              <w:kern w:val="2"/>
              <w:lang w:eastAsia="en-GB"/>
              <w14:ligatures w14:val="standardContextual"/>
            </w:rPr>
          </w:pPr>
          <w:hyperlink w:anchor="_Toc645524910">
            <w:r w:rsidR="1D33E004" w:rsidRPr="1D33E004">
              <w:rPr>
                <w:rStyle w:val="Hyperlink"/>
              </w:rPr>
              <w:t>5.1</w:t>
            </w:r>
            <w:r w:rsidR="004B1B00">
              <w:tab/>
            </w:r>
            <w:r w:rsidR="1D33E004" w:rsidRPr="1D33E004">
              <w:rPr>
                <w:rStyle w:val="Hyperlink"/>
              </w:rPr>
              <w:t>Project budget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_Toc645524910 \h</w:instrText>
            </w:r>
            <w:r w:rsidR="004B1B00">
              <w:fldChar w:fldCharType="separate"/>
            </w:r>
            <w:r w:rsidR="004378B2">
              <w:rPr>
                <w:noProof/>
              </w:rPr>
              <w:t>16</w:t>
            </w:r>
            <w:r w:rsidR="004B1B00">
              <w:fldChar w:fldCharType="end"/>
            </w:r>
          </w:hyperlink>
        </w:p>
        <w:p w14:paraId="3C2A7D20" w14:textId="5C6CEE69" w:rsidR="00C55A1C" w:rsidRDefault="00000000" w:rsidP="0E0FFA62">
          <w:pPr>
            <w:pStyle w:val="TOC2"/>
            <w:tabs>
              <w:tab w:val="left" w:pos="660"/>
              <w:tab w:val="right" w:leader="dot" w:pos="9300"/>
            </w:tabs>
            <w:rPr>
              <w:rStyle w:val="Hyperlink"/>
              <w:kern w:val="2"/>
              <w:lang w:eastAsia="en-GB"/>
              <w14:ligatures w14:val="standardContextual"/>
            </w:rPr>
          </w:pPr>
          <w:hyperlink w:anchor="_Toc510286603">
            <w:r w:rsidR="1D33E004" w:rsidRPr="1D33E004">
              <w:rPr>
                <w:rStyle w:val="Hyperlink"/>
              </w:rPr>
              <w:t>5.2</w:t>
            </w:r>
            <w:r w:rsidR="004B1B00">
              <w:tab/>
            </w:r>
            <w:r w:rsidR="1D33E004" w:rsidRPr="1D33E004">
              <w:rPr>
                <w:rStyle w:val="Hyperlink"/>
              </w:rPr>
              <w:t>Risk and mitigation</w:t>
            </w:r>
            <w:r w:rsidR="004B1B00">
              <w:tab/>
            </w:r>
            <w:r w:rsidR="004B1B00">
              <w:fldChar w:fldCharType="begin"/>
            </w:r>
            <w:r w:rsidR="004B1B00">
              <w:instrText>PAGEREF _Toc510286603 \h</w:instrText>
            </w:r>
            <w:r w:rsidR="004B1B00">
              <w:fldChar w:fldCharType="separate"/>
            </w:r>
            <w:r w:rsidR="004378B2">
              <w:rPr>
                <w:noProof/>
              </w:rPr>
              <w:t>16</w:t>
            </w:r>
            <w:r w:rsidR="004B1B00">
              <w:fldChar w:fldCharType="end"/>
            </w:r>
          </w:hyperlink>
          <w:r w:rsidR="004B1B00">
            <w:fldChar w:fldCharType="end"/>
          </w:r>
        </w:p>
      </w:sdtContent>
    </w:sdt>
    <w:p w14:paraId="0F29BBA9" w14:textId="450F1A01" w:rsidR="005C2372" w:rsidRDefault="005C2372" w:rsidP="0297620F">
      <w:pPr>
        <w:pStyle w:val="TOC2"/>
        <w:tabs>
          <w:tab w:val="left" w:pos="660"/>
          <w:tab w:val="right" w:leader="dot" w:pos="9300"/>
        </w:tabs>
        <w:rPr>
          <w:rStyle w:val="Hyperlink"/>
          <w:noProof/>
          <w:kern w:val="2"/>
          <w:lang w:eastAsia="en-GB"/>
          <w14:ligatures w14:val="standardContextual"/>
        </w:rPr>
      </w:pPr>
    </w:p>
    <w:p w14:paraId="2E8FDB36" w14:textId="40B0D507" w:rsidR="000F51EC" w:rsidRPr="005C2372" w:rsidRDefault="000F51EC" w:rsidP="005C2372">
      <w:pPr>
        <w:pStyle w:val="TOC2"/>
        <w:tabs>
          <w:tab w:val="left" w:pos="660"/>
          <w:tab w:val="right" w:leader="dot" w:pos="9300"/>
        </w:tabs>
        <w:rPr>
          <w:color w:val="0000FF" w:themeColor="hyperlink"/>
          <w:u w:val="single"/>
        </w:rPr>
      </w:pPr>
    </w:p>
    <w:p w14:paraId="3C3BB62E" w14:textId="06103FDC" w:rsidR="00B01BF3" w:rsidRPr="00765829" w:rsidRDefault="267C8039" w:rsidP="00E42EB6">
      <w:pPr>
        <w:pStyle w:val="Heading1"/>
        <w:rPr>
          <w:rFonts w:ascii="Lato" w:hAnsi="Lato"/>
        </w:rPr>
      </w:pPr>
      <w:bookmarkStart w:id="5" w:name="_Toc338635878"/>
      <w:bookmarkStart w:id="6" w:name="_Toc966476665"/>
      <w:r w:rsidRPr="0E0FFA62">
        <w:rPr>
          <w:rFonts w:ascii="Lato" w:hAnsi="Lato"/>
        </w:rPr>
        <w:lastRenderedPageBreak/>
        <w:t>Project assignment</w:t>
      </w:r>
      <w:bookmarkEnd w:id="5"/>
      <w:bookmarkEnd w:id="6"/>
    </w:p>
    <w:p w14:paraId="3C3BB62F" w14:textId="331C0B11" w:rsidR="00B01BF3" w:rsidRPr="00765829" w:rsidRDefault="7DDE31F6" w:rsidP="00E42EB6">
      <w:pPr>
        <w:pStyle w:val="Heading2"/>
        <w:rPr>
          <w:rFonts w:ascii="Lato" w:hAnsi="Lato"/>
        </w:rPr>
      </w:pPr>
      <w:bookmarkStart w:id="7" w:name="_Toc507670773"/>
      <w:bookmarkStart w:id="8" w:name="_Toc1159190251"/>
      <w:bookmarkStart w:id="9" w:name="_Toc1024922460"/>
      <w:r w:rsidRPr="0E0FFA62">
        <w:rPr>
          <w:rFonts w:ascii="Lato" w:hAnsi="Lato"/>
        </w:rPr>
        <w:t>Context</w:t>
      </w:r>
      <w:bookmarkEnd w:id="7"/>
      <w:bookmarkEnd w:id="8"/>
      <w:bookmarkEnd w:id="9"/>
    </w:p>
    <w:p w14:paraId="7F47F485" w14:textId="4F312EDB" w:rsidR="1A69BED4" w:rsidRPr="00765829" w:rsidRDefault="1A69BED4" w:rsidP="4C2F6AA9">
      <w:pPr>
        <w:rPr>
          <w:rFonts w:ascii="Lato" w:hAnsi="Lato"/>
        </w:rPr>
      </w:pPr>
      <w:r w:rsidRPr="6F9DCB90">
        <w:rPr>
          <w:rFonts w:ascii="Lato" w:hAnsi="Lato"/>
        </w:rPr>
        <w:t>The Quantum T</w:t>
      </w:r>
      <w:r w:rsidR="00087643" w:rsidRPr="6F9DCB90">
        <w:rPr>
          <w:rFonts w:ascii="Lato" w:hAnsi="Lato"/>
        </w:rPr>
        <w:t xml:space="preserve">alent and </w:t>
      </w:r>
      <w:r w:rsidRPr="6F9DCB90">
        <w:rPr>
          <w:rFonts w:ascii="Lato" w:hAnsi="Lato"/>
        </w:rPr>
        <w:t>L</w:t>
      </w:r>
      <w:r w:rsidR="00087643" w:rsidRPr="6F9DCB90">
        <w:rPr>
          <w:rFonts w:ascii="Lato" w:hAnsi="Lato"/>
        </w:rPr>
        <w:t xml:space="preserve">earning </w:t>
      </w:r>
      <w:r w:rsidRPr="6F9DCB90">
        <w:rPr>
          <w:rFonts w:ascii="Lato" w:hAnsi="Lato"/>
        </w:rPr>
        <w:t>C</w:t>
      </w:r>
      <w:r w:rsidR="0FD69337" w:rsidRPr="6F9DCB90">
        <w:rPr>
          <w:rFonts w:ascii="Lato" w:hAnsi="Lato"/>
        </w:rPr>
        <w:t>enters (TLC)</w:t>
      </w:r>
      <w:r w:rsidR="00EB3DF9" w:rsidRPr="6F9DCB90">
        <w:rPr>
          <w:rFonts w:ascii="Lato" w:hAnsi="Lato"/>
        </w:rPr>
        <w:t xml:space="preserve"> </w:t>
      </w:r>
      <w:r w:rsidR="0555BA25" w:rsidRPr="6F9DCB90">
        <w:rPr>
          <w:rFonts w:ascii="Lato" w:hAnsi="Lato"/>
        </w:rPr>
        <w:t>Eindhoven is focused on advancing education in quant</w:t>
      </w:r>
      <w:r w:rsidR="69F52AF4" w:rsidRPr="6F9DCB90">
        <w:rPr>
          <w:rFonts w:ascii="Lato" w:hAnsi="Lato"/>
        </w:rPr>
        <w:t>um tech, information, and sensing.</w:t>
      </w:r>
      <w:r w:rsidR="4BF26045" w:rsidRPr="6F9DCB90">
        <w:rPr>
          <w:rFonts w:ascii="Lato" w:hAnsi="Lato"/>
        </w:rPr>
        <w:t xml:space="preserve"> </w:t>
      </w:r>
      <w:r w:rsidR="1A3602BC" w:rsidRPr="6F9DCB90">
        <w:rPr>
          <w:rFonts w:ascii="Lato" w:hAnsi="Lato"/>
        </w:rPr>
        <w:t>The goal of Quantum TLC is to promote and ensure education at various levels</w:t>
      </w:r>
      <w:r w:rsidR="7E6D62E8" w:rsidRPr="6F9DCB90">
        <w:rPr>
          <w:rFonts w:ascii="Lato" w:eastAsia="Calibri" w:hAnsi="Lato"/>
        </w:rPr>
        <w:t>, including WO, HBO, MBO, secondary, and primary schools, as well as those seeking a career change</w:t>
      </w:r>
      <w:r w:rsidR="0D43AA8F" w:rsidRPr="6F9DCB90">
        <w:rPr>
          <w:rFonts w:ascii="Lato" w:eastAsia="Calibri" w:hAnsi="Lato"/>
        </w:rPr>
        <w:t>.</w:t>
      </w:r>
      <w:r w:rsidR="05D3F06A" w:rsidRPr="6F9DCB90">
        <w:rPr>
          <w:rFonts w:ascii="Lato" w:eastAsia="Calibri" w:hAnsi="Lato"/>
        </w:rPr>
        <w:t xml:space="preserve"> </w:t>
      </w:r>
    </w:p>
    <w:p w14:paraId="0FC9221F" w14:textId="251C311B" w:rsidR="77DA3F5D" w:rsidRPr="00765829" w:rsidRDefault="0D43AA8F" w:rsidP="77DA3F5D">
      <w:pPr>
        <w:rPr>
          <w:rFonts w:ascii="Lato" w:eastAsia="Calibri" w:hAnsi="Lato"/>
          <w:szCs w:val="22"/>
        </w:rPr>
      </w:pPr>
      <w:r w:rsidRPr="00765829">
        <w:rPr>
          <w:rFonts w:ascii="Lato" w:eastAsia="Calibri" w:hAnsi="Lato"/>
          <w:szCs w:val="22"/>
        </w:rPr>
        <w:t xml:space="preserve">To help with their </w:t>
      </w:r>
      <w:r w:rsidR="1968E457" w:rsidRPr="00765829">
        <w:rPr>
          <w:rFonts w:ascii="Lato" w:eastAsia="Calibri" w:hAnsi="Lato"/>
          <w:szCs w:val="22"/>
        </w:rPr>
        <w:t xml:space="preserve">goal, we have been </w:t>
      </w:r>
      <w:r w:rsidR="3D1C29FE" w:rsidRPr="00765829">
        <w:rPr>
          <w:rFonts w:ascii="Lato" w:eastAsia="Calibri" w:hAnsi="Lato"/>
          <w:szCs w:val="22"/>
        </w:rPr>
        <w:t xml:space="preserve">asked to make a software solution to make </w:t>
      </w:r>
      <w:r w:rsidR="6785E6EA" w:rsidRPr="00765829">
        <w:rPr>
          <w:rFonts w:ascii="Lato" w:eastAsia="Calibri" w:hAnsi="Lato"/>
          <w:szCs w:val="22"/>
        </w:rPr>
        <w:t>an</w:t>
      </w:r>
      <w:r w:rsidR="3D1C29FE" w:rsidRPr="00765829">
        <w:rPr>
          <w:rFonts w:ascii="Lato" w:eastAsia="Calibri" w:hAnsi="Lato"/>
          <w:szCs w:val="22"/>
        </w:rPr>
        <w:t xml:space="preserve"> online platform to host Quantum Chess Tournaments. </w:t>
      </w:r>
    </w:p>
    <w:p w14:paraId="3C3BB637" w14:textId="5D9B325D" w:rsidR="00B01BF3" w:rsidRPr="00765829" w:rsidRDefault="267C8039" w:rsidP="00E42EB6">
      <w:pPr>
        <w:pStyle w:val="Heading2"/>
        <w:rPr>
          <w:rFonts w:ascii="Lato" w:hAnsi="Lato"/>
        </w:rPr>
      </w:pPr>
      <w:bookmarkStart w:id="10" w:name="_Toc1315212531"/>
      <w:bookmarkStart w:id="11" w:name="_Toc2121389467"/>
      <w:bookmarkStart w:id="12" w:name="_Toc327581046"/>
      <w:bookmarkStart w:id="13" w:name="_Toc327581596"/>
      <w:bookmarkStart w:id="14" w:name="_Toc327583376"/>
      <w:r w:rsidRPr="0E0FFA62">
        <w:rPr>
          <w:rFonts w:ascii="Lato" w:hAnsi="Lato"/>
        </w:rPr>
        <w:t>Goal of the project</w:t>
      </w:r>
      <w:bookmarkEnd w:id="10"/>
      <w:bookmarkEnd w:id="11"/>
    </w:p>
    <w:p w14:paraId="14367F6C" w14:textId="2C777AF1" w:rsidR="120A0062" w:rsidRPr="00765829" w:rsidRDefault="5DFB7F16" w:rsidP="00AA7CAC">
      <w:pPr>
        <w:spacing w:after="160" w:line="257" w:lineRule="auto"/>
        <w:ind w:left="-20" w:right="-20"/>
        <w:rPr>
          <w:rFonts w:ascii="Lato" w:hAnsi="Lato"/>
          <w:color w:val="000000" w:themeColor="text1"/>
          <w:lang w:val="en-GB"/>
        </w:rPr>
      </w:pPr>
      <w:r w:rsidRPr="6F9DCB90">
        <w:rPr>
          <w:rFonts w:ascii="Lato" w:hAnsi="Lato"/>
          <w:color w:val="000000" w:themeColor="text1"/>
        </w:rPr>
        <w:t xml:space="preserve">Quantum </w:t>
      </w:r>
      <w:r w:rsidR="561A7FB2" w:rsidRPr="6F9DCB90">
        <w:rPr>
          <w:rFonts w:ascii="Lato" w:hAnsi="Lato"/>
        </w:rPr>
        <w:t>Talent and Learning Centers (</w:t>
      </w:r>
      <w:r w:rsidRPr="6F9DCB90">
        <w:rPr>
          <w:rFonts w:ascii="Lato" w:hAnsi="Lato"/>
        </w:rPr>
        <w:t>TLC</w:t>
      </w:r>
      <w:r w:rsidR="561A7FB2" w:rsidRPr="6F9DCB90">
        <w:rPr>
          <w:rFonts w:ascii="Lato" w:hAnsi="Lato"/>
        </w:rPr>
        <w:t>)</w:t>
      </w:r>
      <w:r w:rsidRPr="6F9DCB90">
        <w:rPr>
          <w:rFonts w:ascii="Lato" w:hAnsi="Lato"/>
          <w:color w:val="000000" w:themeColor="text1"/>
        </w:rPr>
        <w:t xml:space="preserve"> Eindhoven has </w:t>
      </w:r>
      <w:r w:rsidRPr="6F9DCB90">
        <w:rPr>
          <w:rFonts w:ascii="Lato" w:hAnsi="Lato"/>
        </w:rPr>
        <w:t>created a game called Quantum Chess, which is a variant of chess with dynamic effects of quantum mechanics. Right now, they can only play a game on one computer, making it so that users need to be physically together with one computer. The task that the software developers need to solve is to offer a software solution where users can use an online platform where they can join tournament-hosted games held by Institutes. This system is used for engaging and collaborative competition that spans all four Quantum Talent and Learning Centers (TLCs) in the Netherlands. A user can log in to the system, sign up for a tournament and play online hosted games. The focus will be on a user-friendly design, participants can sign up and smoothly take part. This end goal is to have a working solution with a great approach to future working software developers for this project.</w:t>
      </w:r>
    </w:p>
    <w:p w14:paraId="3C3BB639" w14:textId="77777777" w:rsidR="00B01BF3" w:rsidRPr="00765829" w:rsidRDefault="00B01BF3" w:rsidP="00B01BF3">
      <w:pPr>
        <w:rPr>
          <w:rFonts w:ascii="Lato" w:hAnsi="Lato"/>
          <w:lang w:val="en-GB"/>
        </w:rPr>
      </w:pPr>
    </w:p>
    <w:p w14:paraId="3C3BB63C" w14:textId="545D76BD" w:rsidR="00B01BF3" w:rsidRPr="00765829" w:rsidRDefault="267C8039" w:rsidP="00B01BF3">
      <w:pPr>
        <w:pStyle w:val="Heading2"/>
        <w:rPr>
          <w:rFonts w:ascii="Lato" w:hAnsi="Lato"/>
        </w:rPr>
      </w:pPr>
      <w:bookmarkStart w:id="15" w:name="_Toc1628235040"/>
      <w:bookmarkStart w:id="16" w:name="_Toc63730633"/>
      <w:bookmarkEnd w:id="12"/>
      <w:bookmarkEnd w:id="13"/>
      <w:bookmarkEnd w:id="14"/>
      <w:r w:rsidRPr="0E0FFA62">
        <w:rPr>
          <w:rFonts w:ascii="Lato" w:hAnsi="Lato"/>
        </w:rPr>
        <w:t>Scope and preconditions</w:t>
      </w:r>
      <w:bookmarkEnd w:id="15"/>
      <w:bookmarkEnd w:id="16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765829" w:rsidRDefault="00147EED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sz w:val="20"/>
              </w:rPr>
              <w:t>Inside</w:t>
            </w:r>
            <w:r w:rsidR="00EE3FFB" w:rsidRPr="00765829">
              <w:rPr>
                <w:rFonts w:ascii="Lato" w:hAnsi="Lato"/>
                <w:b/>
                <w:sz w:val="20"/>
              </w:rPr>
              <w:t xml:space="preserve"> scope</w:t>
            </w:r>
            <w:r w:rsidR="00B01BF3" w:rsidRPr="00765829">
              <w:rPr>
                <w:rFonts w:ascii="Lato" w:hAnsi="Lato"/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765829" w:rsidRDefault="00147EED" w:rsidP="00B01BF3">
            <w:pPr>
              <w:pStyle w:val="tabelheader"/>
              <w:rPr>
                <w:rFonts w:ascii="Lato" w:hAnsi="Lato"/>
                <w:b/>
                <w:sz w:val="20"/>
              </w:rPr>
            </w:pPr>
            <w:r w:rsidRPr="00765829">
              <w:rPr>
                <w:rFonts w:ascii="Lato" w:hAnsi="Lato"/>
                <w:b/>
                <w:sz w:val="20"/>
              </w:rPr>
              <w:t>Outside</w:t>
            </w:r>
            <w:r w:rsidR="00EE3FFB" w:rsidRPr="00765829">
              <w:rPr>
                <w:rFonts w:ascii="Lato" w:hAnsi="Lato"/>
                <w:b/>
                <w:sz w:val="20"/>
              </w:rPr>
              <w:t xml:space="preserve"> scope</w:t>
            </w:r>
            <w:r w:rsidR="00B01BF3" w:rsidRPr="00765829">
              <w:rPr>
                <w:rFonts w:ascii="Lato" w:hAnsi="Lato"/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24A845C0" w:rsidR="00B01BF3" w:rsidRPr="00765829" w:rsidRDefault="34BBCED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Solution: Online Tournament pla</w:t>
            </w:r>
            <w:r w:rsidR="77D2C5A4" w:rsidRPr="00765829">
              <w:rPr>
                <w:rFonts w:ascii="Lato" w:hAnsi="Lato"/>
                <w:sz w:val="20"/>
              </w:rPr>
              <w:t>tform</w:t>
            </w:r>
            <w:r w:rsidR="4FAA08DB" w:rsidRPr="00765829">
              <w:rPr>
                <w:rFonts w:ascii="Lato" w:hAnsi="Lato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3C3BB641" w14:textId="7E41EFE5" w:rsidR="00B01BF3" w:rsidRPr="00765829" w:rsidRDefault="34BBCED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Mobile</w:t>
            </w:r>
            <w:r w:rsidR="68405655" w:rsidRPr="00765829">
              <w:rPr>
                <w:rFonts w:ascii="Lato" w:hAnsi="Lato"/>
                <w:sz w:val="20"/>
              </w:rPr>
              <w:t>-</w:t>
            </w:r>
            <w:r w:rsidRPr="00765829">
              <w:rPr>
                <w:rFonts w:ascii="Lato" w:hAnsi="Lato"/>
                <w:sz w:val="20"/>
              </w:rPr>
              <w:t xml:space="preserve"> </w:t>
            </w:r>
            <w:r w:rsidR="68405655" w:rsidRPr="00765829">
              <w:rPr>
                <w:rFonts w:ascii="Lato" w:hAnsi="Lato"/>
                <w:sz w:val="20"/>
              </w:rPr>
              <w:t>and PC</w:t>
            </w:r>
            <w:r w:rsidRPr="00765829">
              <w:rPr>
                <w:rFonts w:ascii="Lato" w:hAnsi="Lato"/>
                <w:sz w:val="20"/>
              </w:rPr>
              <w:t xml:space="preserve"> application, 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45055200" w:rsidR="00B01BF3" w:rsidRPr="00765829" w:rsidRDefault="34BBCED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Hand-over document</w:t>
            </w:r>
          </w:p>
        </w:tc>
        <w:tc>
          <w:tcPr>
            <w:tcW w:w="4820" w:type="dxa"/>
          </w:tcPr>
          <w:p w14:paraId="3C3BB644" w14:textId="7A0A24F4" w:rsidR="00B01BF3" w:rsidRPr="00765829" w:rsidRDefault="00FB08E7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 xml:space="preserve">Embed multiple games </w:t>
            </w:r>
            <w:r w:rsidR="00145C7D">
              <w:rPr>
                <w:rFonts w:ascii="Lato" w:hAnsi="Lato"/>
                <w:sz w:val="20"/>
              </w:rPr>
              <w:t>on</w:t>
            </w:r>
            <w:r>
              <w:rPr>
                <w:rFonts w:ascii="Lato" w:hAnsi="Lato"/>
                <w:sz w:val="20"/>
              </w:rPr>
              <w:t xml:space="preserve"> the website</w:t>
            </w:r>
          </w:p>
        </w:tc>
      </w:tr>
      <w:tr w:rsidR="1C350F0A" w14:paraId="65CEBF02" w14:textId="77777777" w:rsidTr="1C350F0A">
        <w:trPr>
          <w:cantSplit/>
          <w:trHeight w:val="340"/>
        </w:trPr>
        <w:tc>
          <w:tcPr>
            <w:tcW w:w="4536" w:type="dxa"/>
          </w:tcPr>
          <w:p w14:paraId="0907DB82" w14:textId="6E86251E" w:rsidR="34BBCED8" w:rsidRPr="00765829" w:rsidRDefault="34BBCED8" w:rsidP="1C350F0A">
            <w:pPr>
              <w:pStyle w:val="Tabelbody"/>
              <w:numPr>
                <w:ilvl w:val="0"/>
                <w:numId w:val="10"/>
              </w:numPr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Documentation (Technical, project plan)</w:t>
            </w:r>
          </w:p>
        </w:tc>
        <w:tc>
          <w:tcPr>
            <w:tcW w:w="4820" w:type="dxa"/>
          </w:tcPr>
          <w:p w14:paraId="74E5C9C8" w14:textId="282ED68D" w:rsidR="1C350F0A" w:rsidRPr="00765829" w:rsidRDefault="7628F662" w:rsidP="7370304A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 xml:space="preserve">3 </w:t>
            </w:r>
          </w:p>
        </w:tc>
      </w:tr>
      <w:tr w:rsidR="00F603A8" w:rsidRPr="00765829" w14:paraId="2D974889" w14:textId="77777777" w:rsidTr="1C350F0A">
        <w:trPr>
          <w:cantSplit/>
          <w:trHeight w:val="340"/>
        </w:trPr>
        <w:tc>
          <w:tcPr>
            <w:tcW w:w="4536" w:type="dxa"/>
          </w:tcPr>
          <w:p w14:paraId="4E18A9BC" w14:textId="017AAB42" w:rsidR="00F603A8" w:rsidRPr="00765829" w:rsidRDefault="00FB08E7" w:rsidP="1C350F0A">
            <w:pPr>
              <w:pStyle w:val="Tabelbody"/>
              <w:numPr>
                <w:ilvl w:val="0"/>
                <w:numId w:val="10"/>
              </w:numPr>
              <w:rPr>
                <w:rFonts w:ascii="Lato" w:hAnsi="Lato"/>
                <w:sz w:val="20"/>
              </w:rPr>
            </w:pPr>
            <w:r>
              <w:rPr>
                <w:rFonts w:ascii="Lato" w:hAnsi="Lato"/>
                <w:sz w:val="20"/>
              </w:rPr>
              <w:t xml:space="preserve">Embed the quantum chess game </w:t>
            </w:r>
            <w:r w:rsidR="00145C7D">
              <w:rPr>
                <w:rFonts w:ascii="Lato" w:hAnsi="Lato"/>
                <w:sz w:val="20"/>
              </w:rPr>
              <w:t>on</w:t>
            </w:r>
            <w:r>
              <w:rPr>
                <w:rFonts w:ascii="Lato" w:hAnsi="Lato"/>
                <w:sz w:val="20"/>
              </w:rPr>
              <w:t xml:space="preserve"> the website</w:t>
            </w:r>
          </w:p>
        </w:tc>
        <w:tc>
          <w:tcPr>
            <w:tcW w:w="4820" w:type="dxa"/>
          </w:tcPr>
          <w:p w14:paraId="23346F1C" w14:textId="77777777" w:rsidR="00F603A8" w:rsidRPr="00765829" w:rsidRDefault="00F603A8" w:rsidP="7370304A">
            <w:pPr>
              <w:pStyle w:val="Tabelbody"/>
              <w:rPr>
                <w:rFonts w:ascii="Lato" w:hAnsi="Lato"/>
                <w:sz w:val="20"/>
              </w:rPr>
            </w:pPr>
          </w:p>
        </w:tc>
      </w:tr>
    </w:tbl>
    <w:p w14:paraId="3C3BB646" w14:textId="02E2A8DA" w:rsidR="00B01BF3" w:rsidRPr="00765829" w:rsidRDefault="34BBCED8" w:rsidP="00B01BF3">
      <w:p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 xml:space="preserve">Users at the same time around </w:t>
      </w:r>
      <w:r w:rsidR="00765829" w:rsidRPr="00765829">
        <w:rPr>
          <w:rFonts w:ascii="Lato" w:hAnsi="Lato"/>
          <w:szCs w:val="22"/>
        </w:rPr>
        <w:t>fifty</w:t>
      </w:r>
      <w:r w:rsidRPr="00765829">
        <w:rPr>
          <w:rFonts w:ascii="Lato" w:hAnsi="Lato"/>
          <w:szCs w:val="22"/>
        </w:rPr>
        <w:t xml:space="preserve"> people. </w:t>
      </w:r>
    </w:p>
    <w:p w14:paraId="12704C85" w14:textId="7F3B4C26" w:rsidR="497A240A" w:rsidRPr="00765829" w:rsidRDefault="497A240A" w:rsidP="5468032A">
      <w:p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Quantum TLC set some preconditions</w:t>
      </w:r>
      <w:r w:rsidR="303E83F5" w:rsidRPr="00765829">
        <w:rPr>
          <w:rFonts w:ascii="Lato" w:hAnsi="Lato"/>
          <w:szCs w:val="22"/>
        </w:rPr>
        <w:t>;</w:t>
      </w:r>
      <w:r w:rsidRPr="00765829">
        <w:rPr>
          <w:rFonts w:ascii="Lato" w:hAnsi="Lato"/>
          <w:szCs w:val="22"/>
        </w:rPr>
        <w:t xml:space="preserve"> these are the following:</w:t>
      </w:r>
    </w:p>
    <w:p w14:paraId="69109007" w14:textId="0305B26D" w:rsidR="497A240A" w:rsidRPr="00765829" w:rsidRDefault="497A240A" w:rsidP="2A70C478">
      <w:pPr>
        <w:pStyle w:val="ListParagraph"/>
        <w:numPr>
          <w:ilvl w:val="0"/>
          <w:numId w:val="20"/>
        </w:num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Solution needs multi-language support.</w:t>
      </w:r>
    </w:p>
    <w:p w14:paraId="6A0250FD" w14:textId="3C624F19" w:rsidR="53D7BC58" w:rsidRPr="00765829" w:rsidRDefault="497A240A" w:rsidP="53D7BC58">
      <w:pPr>
        <w:pStyle w:val="ListParagraph"/>
        <w:numPr>
          <w:ilvl w:val="0"/>
          <w:numId w:val="20"/>
        </w:num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 xml:space="preserve">The solution needs to be GDPR compliant (important to manage </w:t>
      </w:r>
      <w:r w:rsidR="567C97A5" w:rsidRPr="00765829">
        <w:rPr>
          <w:rFonts w:ascii="Lato" w:hAnsi="Lato"/>
          <w:szCs w:val="22"/>
        </w:rPr>
        <w:t>players'</w:t>
      </w:r>
      <w:r w:rsidRPr="00765829">
        <w:rPr>
          <w:rFonts w:ascii="Lato" w:hAnsi="Lato"/>
          <w:szCs w:val="22"/>
        </w:rPr>
        <w:t xml:space="preserve"> data).</w:t>
      </w:r>
    </w:p>
    <w:p w14:paraId="77BA3390" w14:textId="2F936C60" w:rsidR="5C54A27E" w:rsidRPr="00765829" w:rsidRDefault="5C54A27E" w:rsidP="080C7D17">
      <w:pPr>
        <w:pStyle w:val="ListParagraph"/>
        <w:numPr>
          <w:ilvl w:val="0"/>
          <w:numId w:val="20"/>
        </w:numPr>
        <w:rPr>
          <w:rFonts w:ascii="Lato" w:eastAsia="Calibri" w:hAnsi="Lato"/>
          <w:szCs w:val="22"/>
          <w:lang w:val="en-GB"/>
        </w:rPr>
      </w:pPr>
      <w:r w:rsidRPr="00765829">
        <w:rPr>
          <w:rFonts w:ascii="Lato" w:eastAsia="Calibri" w:hAnsi="Lato"/>
          <w:szCs w:val="22"/>
          <w:lang w:val="en-GB"/>
        </w:rPr>
        <w:t>To enable a smooth project handover, the solution needs to be well documented, and the project code should be of high quality (e.g., readable, maintainable, extensible, etc.).&gt; Additionally, solution must work as it will be used for a real event, so hosting should be stable.</w:t>
      </w:r>
    </w:p>
    <w:p w14:paraId="2E47DBBF" w14:textId="6CAB7D25" w:rsidR="21D73229" w:rsidRPr="00765829" w:rsidRDefault="5C54A27E" w:rsidP="21D73229">
      <w:pPr>
        <w:pStyle w:val="ListParagraph"/>
        <w:numPr>
          <w:ilvl w:val="0"/>
          <w:numId w:val="20"/>
        </w:num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Regarding the security: There is no cheating allowed in the game</w:t>
      </w:r>
      <w:r w:rsidR="48013B81" w:rsidRPr="00765829">
        <w:rPr>
          <w:rFonts w:ascii="Lato" w:hAnsi="Lato"/>
          <w:szCs w:val="22"/>
        </w:rPr>
        <w:t>.</w:t>
      </w:r>
    </w:p>
    <w:p w14:paraId="03669F3D" w14:textId="2F5D5E7E" w:rsidR="15BF0EF0" w:rsidRPr="00765829" w:rsidRDefault="48013B81" w:rsidP="15BF0EF0">
      <w:pPr>
        <w:pStyle w:val="ListParagraph"/>
        <w:numPr>
          <w:ilvl w:val="0"/>
          <w:numId w:val="20"/>
        </w:num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Needs to be future proof, the games need to be hosted every year/semester.</w:t>
      </w:r>
    </w:p>
    <w:p w14:paraId="0A0BE226" w14:textId="0B538A51" w:rsidR="3584B335" w:rsidRPr="00765829" w:rsidRDefault="48013B81" w:rsidP="3584B335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E9ADA60">
        <w:rPr>
          <w:rFonts w:ascii="Lato" w:hAnsi="Lato"/>
        </w:rPr>
        <w:t xml:space="preserve">Required roles: </w:t>
      </w:r>
      <w:r w:rsidR="4B334741" w:rsidRPr="0E9ADA60">
        <w:rPr>
          <w:rFonts w:ascii="Lato" w:hAnsi="Lato"/>
        </w:rPr>
        <w:t>Player</w:t>
      </w:r>
      <w:r w:rsidRPr="0E9ADA60">
        <w:rPr>
          <w:rFonts w:ascii="Lato" w:hAnsi="Lato"/>
        </w:rPr>
        <w:t>, Admin</w:t>
      </w:r>
    </w:p>
    <w:p w14:paraId="64FE09A1" w14:textId="25869B1D" w:rsidR="02CABEAC" w:rsidRPr="005C2372" w:rsidRDefault="48013B81" w:rsidP="6FA1846E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6FA1846E">
        <w:rPr>
          <w:rFonts w:ascii="Lato" w:hAnsi="Lato"/>
        </w:rPr>
        <w:lastRenderedPageBreak/>
        <w:t xml:space="preserve">It needs to </w:t>
      </w:r>
      <w:r w:rsidR="003F3119" w:rsidRPr="6FA1846E">
        <w:rPr>
          <w:rFonts w:ascii="Lato" w:hAnsi="Lato"/>
        </w:rPr>
        <w:t>be able to oversee</w:t>
      </w:r>
      <w:r w:rsidRPr="6FA1846E">
        <w:rPr>
          <w:rFonts w:ascii="Lato" w:hAnsi="Lato"/>
        </w:rPr>
        <w:t xml:space="preserve"> </w:t>
      </w:r>
      <w:r w:rsidR="117815AF" w:rsidRPr="6FA1846E">
        <w:rPr>
          <w:rFonts w:ascii="Lato" w:hAnsi="Lato"/>
        </w:rPr>
        <w:t>many</w:t>
      </w:r>
      <w:r w:rsidRPr="6FA1846E">
        <w:rPr>
          <w:rFonts w:ascii="Lato" w:hAnsi="Lato"/>
        </w:rPr>
        <w:t xml:space="preserve"> concurrent players. This is discussed with the </w:t>
      </w:r>
      <w:r w:rsidR="20C51CD5" w:rsidRPr="6FA1846E">
        <w:rPr>
          <w:rFonts w:ascii="Lato" w:hAnsi="Lato"/>
        </w:rPr>
        <w:t xml:space="preserve">product owner, and it states that the solution will be aiming at around </w:t>
      </w:r>
      <w:r w:rsidR="00765829" w:rsidRPr="6FA1846E">
        <w:rPr>
          <w:rFonts w:ascii="Lato" w:hAnsi="Lato"/>
        </w:rPr>
        <w:t>fifty</w:t>
      </w:r>
      <w:r w:rsidR="20C51CD5" w:rsidRPr="6FA1846E">
        <w:rPr>
          <w:rFonts w:ascii="Lato" w:hAnsi="Lato"/>
        </w:rPr>
        <w:t xml:space="preserve"> users a at the same time.</w:t>
      </w:r>
    </w:p>
    <w:p w14:paraId="1E0CB0A0" w14:textId="4B43901B" w:rsidR="046AFBAD" w:rsidRPr="00765829" w:rsidRDefault="4CFD3188" w:rsidP="02CABEAC">
      <w:pPr>
        <w:pStyle w:val="Heading2"/>
        <w:rPr>
          <w:rFonts w:ascii="Lato" w:hAnsi="Lato"/>
        </w:rPr>
      </w:pPr>
      <w:bookmarkStart w:id="17" w:name="_Toc507670776"/>
      <w:bookmarkStart w:id="18" w:name="_Toc906929922"/>
      <w:bookmarkStart w:id="19" w:name="_Toc156742938"/>
      <w:bookmarkStart w:id="20" w:name="_Toc327581048"/>
      <w:bookmarkStart w:id="21" w:name="_Toc327581598"/>
      <w:bookmarkStart w:id="22" w:name="_Toc327583378"/>
      <w:r w:rsidRPr="0E0FFA62">
        <w:rPr>
          <w:rFonts w:ascii="Lato" w:hAnsi="Lato"/>
        </w:rPr>
        <w:t>Strateg</w:t>
      </w:r>
      <w:bookmarkEnd w:id="17"/>
      <w:r w:rsidR="2F0788F0" w:rsidRPr="0E0FFA62">
        <w:rPr>
          <w:rFonts w:ascii="Lato" w:hAnsi="Lato"/>
        </w:rPr>
        <w:t>y</w:t>
      </w:r>
      <w:bookmarkEnd w:id="18"/>
      <w:bookmarkEnd w:id="19"/>
    </w:p>
    <w:p w14:paraId="2E86E05C" w14:textId="3D86A850" w:rsidR="6F0A46D3" w:rsidRPr="00765829" w:rsidRDefault="6F0A46D3" w:rsidP="046AFBAD">
      <w:pPr>
        <w:ind w:left="-20" w:right="-20"/>
        <w:rPr>
          <w:rFonts w:ascii="Lato" w:hAnsi="Lato"/>
          <w:szCs w:val="22"/>
        </w:rPr>
      </w:pPr>
      <w:r w:rsidRPr="00765829">
        <w:rPr>
          <w:rFonts w:ascii="Lato" w:eastAsia="Arial" w:hAnsi="Lato"/>
          <w:szCs w:val="22"/>
        </w:rPr>
        <w:t xml:space="preserve">In this project, we work with an agile </w:t>
      </w:r>
      <w:r w:rsidRPr="00765829">
        <w:rPr>
          <w:rFonts w:ascii="Lato" w:hAnsi="Lato"/>
          <w:szCs w:val="22"/>
        </w:rPr>
        <w:t>approach. Each sprint will consist of 3 weeks. The project will have a design phase (Sprint 0), where the team will get to know the product, and product owner, and make the documentation to get a better insight into understanding the project assignment.</w:t>
      </w:r>
      <w:r w:rsidRPr="00765829">
        <w:rPr>
          <w:rFonts w:ascii="Lato" w:eastAsia="Arial" w:hAnsi="Lato"/>
          <w:szCs w:val="22"/>
        </w:rPr>
        <w:t xml:space="preserve"> </w:t>
      </w:r>
    </w:p>
    <w:p w14:paraId="31D3EF0C" w14:textId="613171C2" w:rsidR="6F0A46D3" w:rsidRDefault="6F0A46D3" w:rsidP="0E9ADA60">
      <w:pPr>
        <w:ind w:left="-20" w:right="-20"/>
        <w:rPr>
          <w:rFonts w:ascii="Lato" w:hAnsi="Lato"/>
        </w:rPr>
      </w:pPr>
      <w:r w:rsidRPr="0E9ADA60">
        <w:rPr>
          <w:rFonts w:ascii="Lato" w:eastAsia="Arial" w:hAnsi="Lato"/>
        </w:rPr>
        <w:t>After th</w:t>
      </w:r>
      <w:r w:rsidRPr="0E9ADA60">
        <w:rPr>
          <w:rFonts w:ascii="Lato" w:hAnsi="Lato"/>
        </w:rPr>
        <w:t xml:space="preserve">e design phase, each sprint consists of </w:t>
      </w:r>
      <w:r w:rsidR="2D7B09B8" w:rsidRPr="0E9ADA60">
        <w:rPr>
          <w:rFonts w:ascii="Lato" w:hAnsi="Lato"/>
        </w:rPr>
        <w:t xml:space="preserve">four </w:t>
      </w:r>
      <w:r w:rsidRPr="0E9ADA60">
        <w:rPr>
          <w:rFonts w:ascii="Lato" w:hAnsi="Lato"/>
        </w:rPr>
        <w:t>phases:</w:t>
      </w:r>
      <w:r w:rsidRPr="0E9ADA60">
        <w:rPr>
          <w:rFonts w:ascii="Lato" w:eastAsia="Arial" w:hAnsi="Lato"/>
        </w:rPr>
        <w:t xml:space="preserve"> </w:t>
      </w:r>
    </w:p>
    <w:p w14:paraId="570634F4" w14:textId="1B6E7997" w:rsidR="6F0A46D3" w:rsidRPr="00765829" w:rsidRDefault="5A364C67" w:rsidP="046AFBAD">
      <w:pPr>
        <w:pStyle w:val="ListParagraph"/>
        <w:numPr>
          <w:ilvl w:val="0"/>
          <w:numId w:val="28"/>
        </w:numPr>
        <w:ind w:left="700" w:right="-20"/>
        <w:rPr>
          <w:rFonts w:ascii="Lato" w:eastAsia="Arial" w:hAnsi="Lato"/>
        </w:rPr>
      </w:pPr>
      <w:r w:rsidRPr="0E9ADA60">
        <w:rPr>
          <w:rFonts w:ascii="Lato" w:hAnsi="Lato"/>
        </w:rPr>
        <w:t xml:space="preserve">Sprint planning </w:t>
      </w:r>
      <w:r w:rsidR="6F0A46D3" w:rsidRPr="0E9ADA60">
        <w:rPr>
          <w:rFonts w:ascii="Lato" w:hAnsi="Lato"/>
        </w:rPr>
        <w:t xml:space="preserve">(week 1): </w:t>
      </w:r>
      <w:r w:rsidR="0A88844F" w:rsidRPr="0E9ADA60">
        <w:rPr>
          <w:rFonts w:ascii="Lato" w:hAnsi="Lato"/>
        </w:rPr>
        <w:t xml:space="preserve">Create a </w:t>
      </w:r>
      <w:r w:rsidR="5DF1B801" w:rsidRPr="0E9ADA60">
        <w:rPr>
          <w:rFonts w:ascii="Lato" w:hAnsi="Lato"/>
        </w:rPr>
        <w:t>plan</w:t>
      </w:r>
      <w:r w:rsidR="0A88844F" w:rsidRPr="0E9ADA60">
        <w:rPr>
          <w:rFonts w:ascii="Lato" w:hAnsi="Lato"/>
        </w:rPr>
        <w:t xml:space="preserve"> for the upcoming three weeks</w:t>
      </w:r>
      <w:r w:rsidR="00614FF5">
        <w:rPr>
          <w:rFonts w:ascii="Lato" w:hAnsi="Lato"/>
        </w:rPr>
        <w:t>, we select which user stories we will be working on during the sprint</w:t>
      </w:r>
      <w:r w:rsidR="0A88844F" w:rsidRPr="0E9ADA60">
        <w:rPr>
          <w:rFonts w:ascii="Lato" w:hAnsi="Lato"/>
        </w:rPr>
        <w:t xml:space="preserve">. </w:t>
      </w:r>
    </w:p>
    <w:p w14:paraId="103AD2DA" w14:textId="040DBAC9" w:rsidR="0A88844F" w:rsidRDefault="0A88844F" w:rsidP="0E9ADA60">
      <w:pPr>
        <w:pStyle w:val="ListParagraph"/>
        <w:numPr>
          <w:ilvl w:val="0"/>
          <w:numId w:val="28"/>
        </w:numPr>
        <w:ind w:left="700" w:right="-20"/>
        <w:rPr>
          <w:rFonts w:ascii="Lato" w:eastAsia="Arial" w:hAnsi="Lato"/>
        </w:rPr>
      </w:pPr>
      <w:r w:rsidRPr="0E9ADA60">
        <w:rPr>
          <w:rFonts w:ascii="Lato" w:eastAsia="Arial" w:hAnsi="Lato"/>
        </w:rPr>
        <w:t>Analyze (week 1):</w:t>
      </w:r>
      <w:r w:rsidRPr="0E9ADA60">
        <w:rPr>
          <w:rFonts w:ascii="Lato" w:hAnsi="Lato"/>
        </w:rPr>
        <w:t xml:space="preserve"> Doing research, thinking about what research methods to use to answer the research questions. The main goal is to have a basic understanding to start implementing the solution.</w:t>
      </w:r>
    </w:p>
    <w:p w14:paraId="0FA26634" w14:textId="71854462" w:rsidR="6F0A46D3" w:rsidRPr="00765829" w:rsidRDefault="6F0A46D3" w:rsidP="046AFBAD">
      <w:pPr>
        <w:pStyle w:val="ListParagraph"/>
        <w:numPr>
          <w:ilvl w:val="0"/>
          <w:numId w:val="28"/>
        </w:numPr>
        <w:ind w:left="700" w:right="-20"/>
        <w:rPr>
          <w:rFonts w:ascii="Lato" w:eastAsia="Arial" w:hAnsi="Lato"/>
          <w:szCs w:val="22"/>
          <w:lang w:val="en-GB"/>
        </w:rPr>
      </w:pPr>
      <w:r w:rsidRPr="0E9ADA60">
        <w:rPr>
          <w:rFonts w:ascii="Lato" w:eastAsia="Arial" w:hAnsi="Lato"/>
        </w:rPr>
        <w:t>Realize</w:t>
      </w:r>
      <w:r w:rsidRPr="0E9ADA60">
        <w:rPr>
          <w:rFonts w:ascii="Lato" w:hAnsi="Lato"/>
        </w:rPr>
        <w:t xml:space="preserve"> (week 2): Start implementing the solution.</w:t>
      </w:r>
    </w:p>
    <w:p w14:paraId="14606E6B" w14:textId="0460DF79" w:rsidR="6F0A46D3" w:rsidRPr="00765829" w:rsidRDefault="6F0A46D3" w:rsidP="046AFBAD">
      <w:pPr>
        <w:pStyle w:val="ListParagraph"/>
        <w:numPr>
          <w:ilvl w:val="0"/>
          <w:numId w:val="28"/>
        </w:numPr>
        <w:ind w:left="700" w:right="-20"/>
        <w:rPr>
          <w:rFonts w:ascii="Lato" w:eastAsia="Arial" w:hAnsi="Lato"/>
          <w:szCs w:val="22"/>
          <w:lang w:val="en-GB"/>
        </w:rPr>
      </w:pPr>
      <w:r w:rsidRPr="0E9ADA60">
        <w:rPr>
          <w:rFonts w:ascii="Lato" w:eastAsia="Arial" w:hAnsi="Lato"/>
        </w:rPr>
        <w:t xml:space="preserve">Evaluate (week 3): Finishing the </w:t>
      </w:r>
      <w:r w:rsidRPr="0E9ADA60">
        <w:rPr>
          <w:rFonts w:ascii="Lato" w:hAnsi="Lato"/>
        </w:rPr>
        <w:t>work, at the end of the sprint prepare a demonstration for the client and a delivery.</w:t>
      </w:r>
      <w:r w:rsidRPr="0E9ADA60">
        <w:rPr>
          <w:rFonts w:ascii="Lato" w:eastAsia="Arial" w:hAnsi="Lato"/>
          <w:lang w:val="en-GB"/>
        </w:rPr>
        <w:t xml:space="preserve"> </w:t>
      </w:r>
    </w:p>
    <w:p w14:paraId="1AB4600A" w14:textId="43C86DDA" w:rsidR="6F0A46D3" w:rsidRPr="00765829" w:rsidRDefault="6F0A46D3" w:rsidP="046AFBAD">
      <w:pPr>
        <w:ind w:left="-20"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 xml:space="preserve"> </w:t>
      </w:r>
    </w:p>
    <w:p w14:paraId="078E6A1A" w14:textId="341BCAEB" w:rsidR="130E37A9" w:rsidRPr="00765829" w:rsidRDefault="6F0A46D3" w:rsidP="00AA7CAC">
      <w:pPr>
        <w:ind w:left="-20" w:right="-20"/>
        <w:rPr>
          <w:rFonts w:ascii="Lato" w:eastAsia="Arial" w:hAnsi="Lato"/>
          <w:lang w:val="en-GB"/>
        </w:rPr>
      </w:pPr>
      <w:r w:rsidRPr="0E9ADA60">
        <w:rPr>
          <w:rFonts w:ascii="Lato" w:eastAsia="Arial" w:hAnsi="Lato"/>
        </w:rPr>
        <w:t>After each evaluation of the sprint, the received feedback</w:t>
      </w:r>
      <w:r w:rsidRPr="0E9ADA60">
        <w:rPr>
          <w:rFonts w:ascii="Lato" w:hAnsi="Lato"/>
        </w:rPr>
        <w:t xml:space="preserve"> and new insights will then be applied to the next coming sprints. Furthermore, the meetings with the client will be every three weeks (sprint review</w:t>
      </w:r>
      <w:r w:rsidR="0780CC0C" w:rsidRPr="0E9ADA60">
        <w:rPr>
          <w:rFonts w:ascii="Lato" w:hAnsi="Lato"/>
        </w:rPr>
        <w:t>/planning</w:t>
      </w:r>
      <w:r w:rsidR="00DC1BEB">
        <w:rPr>
          <w:rFonts w:ascii="Lato" w:hAnsi="Lato"/>
        </w:rPr>
        <w:t xml:space="preserve"> for the next sprint</w:t>
      </w:r>
      <w:r w:rsidRPr="0E9ADA60">
        <w:rPr>
          <w:rFonts w:ascii="Lato" w:hAnsi="Lato"/>
        </w:rPr>
        <w:t>), with rotating on-site and online.</w:t>
      </w:r>
    </w:p>
    <w:p w14:paraId="3C3BB64B" w14:textId="34B35162" w:rsidR="00E26955" w:rsidRPr="00765829" w:rsidRDefault="2F0788F0" w:rsidP="00E42EB6">
      <w:pPr>
        <w:pStyle w:val="Heading2"/>
        <w:rPr>
          <w:rFonts w:ascii="Lato" w:hAnsi="Lato"/>
        </w:rPr>
      </w:pPr>
      <w:bookmarkStart w:id="23" w:name="_Toc2034820939"/>
      <w:bookmarkStart w:id="24" w:name="_Toc1073773189"/>
      <w:r w:rsidRPr="0E0FFA62">
        <w:rPr>
          <w:rFonts w:ascii="Lato" w:hAnsi="Lato"/>
        </w:rPr>
        <w:t xml:space="preserve">Research </w:t>
      </w:r>
      <w:r w:rsidR="1488ACB9" w:rsidRPr="0E0FFA62">
        <w:rPr>
          <w:rFonts w:ascii="Lato" w:hAnsi="Lato"/>
        </w:rPr>
        <w:t>q</w:t>
      </w:r>
      <w:r w:rsidRPr="0E0FFA62">
        <w:rPr>
          <w:rFonts w:ascii="Lato" w:hAnsi="Lato"/>
        </w:rPr>
        <w:t>uestions</w:t>
      </w:r>
      <w:r w:rsidR="641C4B1D" w:rsidRPr="0E0FFA62">
        <w:rPr>
          <w:rFonts w:ascii="Lato" w:hAnsi="Lato"/>
        </w:rPr>
        <w:t xml:space="preserve"> and methodology</w:t>
      </w:r>
      <w:bookmarkEnd w:id="23"/>
      <w:bookmarkEnd w:id="24"/>
    </w:p>
    <w:bookmarkEnd w:id="20"/>
    <w:bookmarkEnd w:id="21"/>
    <w:bookmarkEnd w:id="22"/>
    <w:p w14:paraId="2435E945" w14:textId="6AAD937B" w:rsidR="00BA6875" w:rsidRPr="00765829" w:rsidRDefault="00BA6875" w:rsidP="00BA6875">
      <w:pPr>
        <w:tabs>
          <w:tab w:val="left" w:pos="2127"/>
          <w:tab w:val="left" w:pos="2410"/>
        </w:tabs>
        <w:ind w:left="2410" w:hanging="2410"/>
        <w:rPr>
          <w:rFonts w:ascii="Lato" w:hAnsi="Lato"/>
        </w:rPr>
      </w:pPr>
      <w:r w:rsidRPr="7E3623EA">
        <w:rPr>
          <w:rFonts w:ascii="Lato" w:hAnsi="Lato"/>
        </w:rPr>
        <w:t>Research Methods for Project Investigations</w:t>
      </w:r>
    </w:p>
    <w:p w14:paraId="5B4A2118" w14:textId="741D73BE" w:rsidR="194056CE" w:rsidRPr="00765829" w:rsidRDefault="194056CE" w:rsidP="194056CE">
      <w:pPr>
        <w:tabs>
          <w:tab w:val="left" w:pos="2127"/>
          <w:tab w:val="left" w:pos="2410"/>
        </w:tabs>
        <w:ind w:left="2410" w:hanging="2410"/>
        <w:rPr>
          <w:rFonts w:ascii="Lato" w:hAnsi="Lato"/>
        </w:rPr>
      </w:pPr>
    </w:p>
    <w:p w14:paraId="4B4D10F1" w14:textId="29AA249B" w:rsidR="4059D32D" w:rsidRPr="00765829" w:rsidRDefault="4059D32D" w:rsidP="7E3623EA">
      <w:pPr>
        <w:spacing w:after="160" w:line="257" w:lineRule="auto"/>
        <w:ind w:left="-20" w:right="-20"/>
        <w:rPr>
          <w:rFonts w:ascii="Lato" w:eastAsia="Arial" w:hAnsi="Lato"/>
          <w:color w:val="000000" w:themeColor="text1"/>
          <w:lang w:val="en-GB"/>
        </w:rPr>
      </w:pPr>
      <w:r w:rsidRPr="7E3623EA">
        <w:rPr>
          <w:rFonts w:ascii="Lato" w:eastAsia="Arial" w:hAnsi="Lato"/>
          <w:color w:val="000000" w:themeColor="text1"/>
        </w:rPr>
        <w:t>Main:</w:t>
      </w:r>
      <w:r w:rsidRPr="7E3623EA">
        <w:rPr>
          <w:rFonts w:ascii="Lato" w:eastAsia="Calibri" w:hAnsi="Lato"/>
        </w:rPr>
        <w:t xml:space="preserve"> “How </w:t>
      </w:r>
      <w:r w:rsidR="6AFC29EB" w:rsidRPr="7E3623EA">
        <w:rPr>
          <w:rFonts w:ascii="Lato" w:eastAsia="Calibri" w:hAnsi="Lato"/>
        </w:rPr>
        <w:t>to</w:t>
      </w:r>
      <w:r w:rsidRPr="7E3623EA">
        <w:rPr>
          <w:rFonts w:ascii="Lato" w:eastAsia="Calibri" w:hAnsi="Lato"/>
        </w:rPr>
        <w:t xml:space="preserve"> develop a user-friendly online tournament platform for Quantum Chess that meets the needs of the admins and users, while keeping in mind the legal regulations and a stable hosting environment</w:t>
      </w:r>
      <w:r w:rsidR="01975DA3" w:rsidRPr="7E3623EA">
        <w:rPr>
          <w:rFonts w:ascii="Lato" w:eastAsia="Calibri" w:hAnsi="Lato"/>
        </w:rPr>
        <w:t>?</w:t>
      </w:r>
      <w:r w:rsidRPr="7E3623EA">
        <w:rPr>
          <w:rFonts w:ascii="Lato" w:eastAsia="Calibri" w:hAnsi="Lato"/>
        </w:rPr>
        <w:t>”</w:t>
      </w:r>
    </w:p>
    <w:p w14:paraId="2E982D01" w14:textId="337981A3" w:rsidR="11F67CD7" w:rsidRPr="00765829" w:rsidRDefault="11F67CD7" w:rsidP="63AA7137">
      <w:pPr>
        <w:spacing w:after="160" w:line="257" w:lineRule="auto"/>
        <w:ind w:left="-20"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Sub-questions:</w:t>
      </w:r>
    </w:p>
    <w:p w14:paraId="4B021BAC" w14:textId="67E28E4A" w:rsidR="11F67CD7" w:rsidRPr="00765829" w:rsidRDefault="11F67CD7" w:rsidP="372662B3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 xml:space="preserve">What are the existing online tournament platforms, how </w:t>
      </w:r>
      <w:r w:rsidR="651BD549" w:rsidRPr="00765829">
        <w:rPr>
          <w:rFonts w:ascii="Lato" w:hAnsi="Lato"/>
          <w:szCs w:val="22"/>
        </w:rPr>
        <w:t>do these platforms operate?</w:t>
      </w:r>
    </w:p>
    <w:p w14:paraId="09A76877" w14:textId="1DE201C4" w:rsidR="651BD549" w:rsidRPr="00765829" w:rsidRDefault="651BD549" w:rsidP="2F425A03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What do these platforms offer, like what technology, approach, and UI/UX?</w:t>
      </w:r>
    </w:p>
    <w:p w14:paraId="42B7094B" w14:textId="3400FF16" w:rsidR="3E0827E6" w:rsidRPr="00765829" w:rsidRDefault="651BD549" w:rsidP="08413BC9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What are the main strengths and weaknesses of these platforms?</w:t>
      </w:r>
    </w:p>
    <w:p w14:paraId="42E7A17E" w14:textId="613ADC06" w:rsidR="651BD549" w:rsidRPr="00765829" w:rsidRDefault="651BD549" w:rsidP="23410147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What are the specific needs and preferences of users interested in participating in a quantum chess tournament?</w:t>
      </w:r>
    </w:p>
    <w:p w14:paraId="5B0EED02" w14:textId="5FE68212" w:rsidR="5A51A15B" w:rsidRPr="00765829" w:rsidRDefault="5ECEAA74" w:rsidP="5A51A15B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>Are there any specific priori</w:t>
      </w:r>
      <w:r w:rsidR="08B10FC3" w:rsidRPr="00765829">
        <w:rPr>
          <w:rFonts w:ascii="Lato" w:hAnsi="Lato"/>
          <w:szCs w:val="22"/>
        </w:rPr>
        <w:t>ti</w:t>
      </w:r>
      <w:r w:rsidRPr="00765829">
        <w:rPr>
          <w:rFonts w:ascii="Lato" w:hAnsi="Lato"/>
          <w:szCs w:val="22"/>
        </w:rPr>
        <w:t>zations to the functionality of these people?</w:t>
      </w:r>
    </w:p>
    <w:p w14:paraId="03818209" w14:textId="476A41B7" w:rsidR="58B31FAE" w:rsidRPr="00765829" w:rsidRDefault="58B31FAE" w:rsidP="182E0EA9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szCs w:val="22"/>
        </w:rPr>
        <w:t xml:space="preserve">How can it be validated that the solution that will be used by </w:t>
      </w:r>
      <w:r w:rsidRPr="00765829">
        <w:rPr>
          <w:rFonts w:ascii="Lato" w:hAnsi="Lato"/>
          <w:color w:val="000000" w:themeColor="text1"/>
          <w:szCs w:val="22"/>
        </w:rPr>
        <w:t xml:space="preserve">Quantum TLC Eindhoven ensures </w:t>
      </w:r>
      <w:r w:rsidR="41C0A24A" w:rsidRPr="00765829">
        <w:rPr>
          <w:rFonts w:ascii="Lato" w:hAnsi="Lato"/>
          <w:color w:val="000000" w:themeColor="text1"/>
          <w:szCs w:val="22"/>
        </w:rPr>
        <w:t>its readiness?</w:t>
      </w:r>
    </w:p>
    <w:p w14:paraId="2B735AA8" w14:textId="1457FBD0" w:rsidR="41C0A24A" w:rsidRPr="00765829" w:rsidRDefault="41C0A24A" w:rsidP="38A60BC2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 xml:space="preserve">Are there any criteria that need to be met to say the </w:t>
      </w:r>
      <w:r w:rsidR="04DE43F3" w:rsidRPr="00765829">
        <w:rPr>
          <w:rFonts w:ascii="Lato" w:hAnsi="Lato"/>
          <w:color w:val="000000" w:themeColor="text1"/>
          <w:szCs w:val="22"/>
        </w:rPr>
        <w:t xml:space="preserve">system's </w:t>
      </w:r>
      <w:r w:rsidRPr="00765829">
        <w:rPr>
          <w:rFonts w:ascii="Lato" w:hAnsi="Lato"/>
          <w:color w:val="000000" w:themeColor="text1"/>
          <w:szCs w:val="22"/>
        </w:rPr>
        <w:t xml:space="preserve">satisfaction, keeping in mind </w:t>
      </w:r>
      <w:r w:rsidR="07FC5B05" w:rsidRPr="00765829">
        <w:rPr>
          <w:rFonts w:ascii="Lato" w:hAnsi="Lato"/>
          <w:color w:val="000000" w:themeColor="text1"/>
          <w:szCs w:val="22"/>
        </w:rPr>
        <w:t>any standard requirements?</w:t>
      </w:r>
    </w:p>
    <w:p w14:paraId="7344FB83" w14:textId="4FE847C1" w:rsidR="59A2D652" w:rsidRPr="00765829" w:rsidRDefault="07FC5B05" w:rsidP="00AA7CAC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testing and quality measurements can be considered to ensure the quality of our product?</w:t>
      </w:r>
    </w:p>
    <w:p w14:paraId="43272338" w14:textId="135150DE" w:rsidR="21BE5FD7" w:rsidRPr="00765829" w:rsidRDefault="21BE5FD7" w:rsidP="030507DB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is the most suitable</w:t>
      </w:r>
      <w:r w:rsidR="617D2B27" w:rsidRPr="00765829">
        <w:rPr>
          <w:rFonts w:ascii="Lato" w:hAnsi="Lato"/>
          <w:color w:val="000000" w:themeColor="text1"/>
          <w:szCs w:val="22"/>
        </w:rPr>
        <w:t xml:space="preserve"> system </w:t>
      </w:r>
      <w:r w:rsidR="3F438B68" w:rsidRPr="00765829">
        <w:rPr>
          <w:rFonts w:ascii="Lato" w:hAnsi="Lato"/>
          <w:color w:val="000000" w:themeColor="text1"/>
          <w:szCs w:val="22"/>
        </w:rPr>
        <w:t>for</w:t>
      </w:r>
      <w:r w:rsidR="617D2B27" w:rsidRPr="00765829">
        <w:rPr>
          <w:rFonts w:ascii="Lato" w:hAnsi="Lato"/>
          <w:color w:val="000000" w:themeColor="text1"/>
          <w:szCs w:val="22"/>
        </w:rPr>
        <w:t xml:space="preserve"> a stable application?</w:t>
      </w:r>
    </w:p>
    <w:p w14:paraId="771A8ACC" w14:textId="10621099" w:rsidR="617D2B27" w:rsidRPr="00765829" w:rsidRDefault="617D2B27" w:rsidP="030507DB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building framework for front-end best fits our project?</w:t>
      </w:r>
    </w:p>
    <w:p w14:paraId="26DC19A6" w14:textId="3285A83B" w:rsidR="617D2B27" w:rsidRPr="00765829" w:rsidRDefault="617D2B27" w:rsidP="030507DB">
      <w:pPr>
        <w:pStyle w:val="ListParagraph"/>
        <w:numPr>
          <w:ilvl w:val="2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lastRenderedPageBreak/>
        <w:t>How scalable does the project need to be, and does this work with the building framework?</w:t>
      </w:r>
    </w:p>
    <w:p w14:paraId="6C904881" w14:textId="18394CA3" w:rsidR="36685AFE" w:rsidRPr="00765829" w:rsidRDefault="36685AFE" w:rsidP="030507DB">
      <w:pPr>
        <w:pStyle w:val="ListParagraph"/>
        <w:numPr>
          <w:ilvl w:val="2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How big is the community and support for the framework?</w:t>
      </w:r>
    </w:p>
    <w:p w14:paraId="55D4F8DF" w14:textId="12668E61" w:rsidR="617D2B27" w:rsidRPr="00765829" w:rsidRDefault="617D2B27" w:rsidP="030507DB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building framework for back-end best fits our project?</w:t>
      </w:r>
    </w:p>
    <w:p w14:paraId="6E5502A6" w14:textId="45A874CA" w:rsidR="030507DB" w:rsidRPr="00765829" w:rsidRDefault="5BA5F95A" w:rsidP="030507DB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 xml:space="preserve">What database framework is a </w:t>
      </w:r>
      <w:r w:rsidR="00DD2CFD" w:rsidRPr="00765829">
        <w:rPr>
          <w:rFonts w:ascii="Lato" w:hAnsi="Lato"/>
          <w:color w:val="000000" w:themeColor="text1"/>
          <w:szCs w:val="22"/>
        </w:rPr>
        <w:t>satisfactory</w:t>
      </w:r>
      <w:r w:rsidRPr="00765829">
        <w:rPr>
          <w:rFonts w:ascii="Lato" w:hAnsi="Lato"/>
          <w:color w:val="000000" w:themeColor="text1"/>
          <w:szCs w:val="22"/>
        </w:rPr>
        <w:t xml:space="preserve"> solution for the tournament system?</w:t>
      </w:r>
    </w:p>
    <w:p w14:paraId="3A1FAA74" w14:textId="65B990D1" w:rsidR="5BA5F95A" w:rsidRPr="00765829" w:rsidRDefault="5BA5F95A" w:rsidP="0D68FBA4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 xml:space="preserve">Is there a needed architecture that enhances performance? </w:t>
      </w:r>
    </w:p>
    <w:p w14:paraId="4A93F65C" w14:textId="786D79F0" w:rsidR="030507DB" w:rsidRPr="00765829" w:rsidRDefault="5E33DE20" w:rsidP="0D68FBA4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are the technical considerations and challenges when it comes to hosting online tournaments for a game like Quantum Chess?</w:t>
      </w:r>
    </w:p>
    <w:p w14:paraId="711AF2B5" w14:textId="49189383" w:rsidR="0296DDD3" w:rsidRPr="00765829" w:rsidRDefault="0296DDD3" w:rsidP="0E4666C5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technologies are commonly used when it comes to hosting games in a one versus one format?</w:t>
      </w:r>
      <w:r w:rsidR="4099FB8C" w:rsidRPr="00765829">
        <w:rPr>
          <w:rFonts w:ascii="Lato" w:hAnsi="Lato"/>
          <w:color w:val="000000" w:themeColor="text1"/>
          <w:szCs w:val="22"/>
        </w:rPr>
        <w:t xml:space="preserve"> </w:t>
      </w:r>
    </w:p>
    <w:p w14:paraId="2D985FD8" w14:textId="76D62828" w:rsidR="0296DDD3" w:rsidRPr="00765829" w:rsidRDefault="4099FB8C" w:rsidP="0E4666C5">
      <w:pPr>
        <w:pStyle w:val="ListParagraph"/>
        <w:numPr>
          <w:ilvl w:val="2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Which platforms are dominating this industry?</w:t>
      </w:r>
    </w:p>
    <w:p w14:paraId="0734C7AC" w14:textId="76D62828" w:rsidR="4099FB8C" w:rsidRPr="00765829" w:rsidRDefault="4099FB8C" w:rsidP="0E4666C5">
      <w:pPr>
        <w:pStyle w:val="ListParagraph"/>
        <w:numPr>
          <w:ilvl w:val="2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 xml:space="preserve">Is there a commonly used architecture for implementing hosting technology? </w:t>
      </w:r>
    </w:p>
    <w:p w14:paraId="4FE6F431" w14:textId="618C150D" w:rsidR="27886124" w:rsidRPr="00765829" w:rsidRDefault="27886124" w:rsidP="24A64871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are the main scalability and performance requirements when it comes to hosting a game?</w:t>
      </w:r>
    </w:p>
    <w:p w14:paraId="0A2370CB" w14:textId="1F1D2EFD" w:rsidR="62C22652" w:rsidRPr="00765829" w:rsidRDefault="62C22652" w:rsidP="24A64871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are the legal and regulatory requirements for hosting online gaming tournaments, with the consideration of GDPR?</w:t>
      </w:r>
    </w:p>
    <w:p w14:paraId="57F9D477" w14:textId="2FA06449" w:rsidR="7F6EB144" w:rsidRPr="00765829" w:rsidRDefault="7F6EB144" w:rsidP="24A64871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are the main data protection rules/requirements?</w:t>
      </w:r>
    </w:p>
    <w:p w14:paraId="5451C1C0" w14:textId="3AE0F5E1" w:rsidR="7F6EB144" w:rsidRPr="00765829" w:rsidRDefault="7F6EB144" w:rsidP="24A64871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How do we apply the measurements of GDPR in our application?</w:t>
      </w:r>
    </w:p>
    <w:p w14:paraId="7E58B0DD" w14:textId="24B93723" w:rsidR="030507DB" w:rsidRPr="00765829" w:rsidRDefault="62C22652" w:rsidP="030507DB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are the best practices when it comes to security of the website and the zero-tolerance cheat policy in online gaming tour</w:t>
      </w:r>
      <w:r w:rsidR="2A06D5C1" w:rsidRPr="00765829">
        <w:rPr>
          <w:rFonts w:ascii="Lato" w:hAnsi="Lato"/>
          <w:color w:val="000000" w:themeColor="text1"/>
          <w:szCs w:val="22"/>
        </w:rPr>
        <w:t>naments?</w:t>
      </w:r>
    </w:p>
    <w:p w14:paraId="7A76910D" w14:textId="0BC80050" w:rsidR="3ECDC0D5" w:rsidRPr="00765829" w:rsidRDefault="3ECDC0D5" w:rsidP="24A64871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Which security measurements are considered when it comes to online gaming platforms?</w:t>
      </w:r>
    </w:p>
    <w:p w14:paraId="78DDB231" w14:textId="588DBC2E" w:rsidR="3ECDC0D5" w:rsidRPr="00765829" w:rsidRDefault="3ECDC0D5" w:rsidP="24A64871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How can cheating be detected and prevented effectively?</w:t>
      </w:r>
    </w:p>
    <w:p w14:paraId="48C29D60" w14:textId="356FC954" w:rsidR="2A06D5C1" w:rsidRPr="00765829" w:rsidRDefault="2A06D5C1" w:rsidP="24A64871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What are the main user interfaces and experiences</w:t>
      </w:r>
      <w:r w:rsidR="3627D5A7" w:rsidRPr="00765829">
        <w:rPr>
          <w:rFonts w:ascii="Lato" w:hAnsi="Lato"/>
          <w:color w:val="000000" w:themeColor="text1"/>
          <w:szCs w:val="22"/>
        </w:rPr>
        <w:t xml:space="preserve"> expected</w:t>
      </w:r>
      <w:r w:rsidRPr="00765829">
        <w:rPr>
          <w:rFonts w:ascii="Lato" w:hAnsi="Lato"/>
          <w:color w:val="000000" w:themeColor="text1"/>
          <w:szCs w:val="22"/>
        </w:rPr>
        <w:t xml:space="preserve"> when it comes to online hosted tournaments?</w:t>
      </w:r>
    </w:p>
    <w:p w14:paraId="37619962" w14:textId="1340CEF3" w:rsidR="080AF724" w:rsidRPr="00765829" w:rsidRDefault="080AF724" w:rsidP="5253DD3D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 xml:space="preserve">What design elements in </w:t>
      </w:r>
      <w:r w:rsidR="442E8CAA" w:rsidRPr="00765829">
        <w:rPr>
          <w:rFonts w:ascii="Lato" w:hAnsi="Lato"/>
          <w:color w:val="000000" w:themeColor="text1"/>
          <w:szCs w:val="22"/>
        </w:rPr>
        <w:t>an</w:t>
      </w:r>
      <w:r w:rsidRPr="00765829">
        <w:rPr>
          <w:rFonts w:ascii="Lato" w:hAnsi="Lato"/>
          <w:color w:val="000000" w:themeColor="text1"/>
          <w:szCs w:val="22"/>
        </w:rPr>
        <w:t xml:space="preserve"> online gaming platform contribute to a user-friendly application?</w:t>
      </w:r>
    </w:p>
    <w:p w14:paraId="74352D59" w14:textId="47814778" w:rsidR="080AF724" w:rsidRPr="00765829" w:rsidRDefault="080AF724" w:rsidP="5253DD3D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How can we improve the experience when it comes to using the application on different devices?</w:t>
      </w:r>
    </w:p>
    <w:p w14:paraId="2A205ACA" w14:textId="2999AE4B" w:rsidR="109F8EEC" w:rsidRPr="00765829" w:rsidRDefault="109F8EEC" w:rsidP="24A64871">
      <w:pPr>
        <w:pStyle w:val="ListParagraph"/>
        <w:numPr>
          <w:ilvl w:val="0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How can we make sure that hosting and infrastructure are performing stable enough during a tournament?</w:t>
      </w:r>
    </w:p>
    <w:p w14:paraId="3566F4E0" w14:textId="3C6E9D3E" w:rsidR="0C5AF9EC" w:rsidRPr="00765829" w:rsidRDefault="0C5AF9EC" w:rsidP="0E4666C5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 xml:space="preserve">What hosting solutions </w:t>
      </w:r>
      <w:r w:rsidR="73636A1A" w:rsidRPr="00765829">
        <w:rPr>
          <w:rFonts w:ascii="Lato" w:hAnsi="Lato"/>
          <w:color w:val="000000" w:themeColor="text1"/>
          <w:szCs w:val="22"/>
        </w:rPr>
        <w:t xml:space="preserve">can </w:t>
      </w:r>
      <w:r w:rsidR="00107F42" w:rsidRPr="00765829">
        <w:rPr>
          <w:rFonts w:ascii="Lato" w:hAnsi="Lato"/>
          <w:color w:val="000000" w:themeColor="text1"/>
          <w:szCs w:val="22"/>
        </w:rPr>
        <w:t>oversee</w:t>
      </w:r>
      <w:r w:rsidRPr="00765829">
        <w:rPr>
          <w:rFonts w:ascii="Lato" w:hAnsi="Lato"/>
          <w:color w:val="000000" w:themeColor="text1"/>
          <w:szCs w:val="22"/>
        </w:rPr>
        <w:t xml:space="preserve"> </w:t>
      </w:r>
      <w:r w:rsidR="00107F42" w:rsidRPr="00765829">
        <w:rPr>
          <w:rFonts w:ascii="Lato" w:hAnsi="Lato"/>
          <w:color w:val="000000" w:themeColor="text1"/>
          <w:szCs w:val="22"/>
        </w:rPr>
        <w:t>fifty</w:t>
      </w:r>
      <w:r w:rsidRPr="00765829">
        <w:rPr>
          <w:rFonts w:ascii="Lato" w:hAnsi="Lato"/>
          <w:color w:val="000000" w:themeColor="text1"/>
          <w:szCs w:val="22"/>
        </w:rPr>
        <w:t xml:space="preserve"> plus users at a concurrent time?</w:t>
      </w:r>
    </w:p>
    <w:p w14:paraId="48D6AD31" w14:textId="2DB40834" w:rsidR="4C207632" w:rsidRPr="00765829" w:rsidRDefault="47093D10" w:rsidP="0E4666C5">
      <w:pPr>
        <w:pStyle w:val="ListParagraph"/>
        <w:numPr>
          <w:ilvl w:val="1"/>
          <w:numId w:val="29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How can we limit the performance and potential bottlenecks?</w:t>
      </w:r>
    </w:p>
    <w:p w14:paraId="59AB71C3" w14:textId="4ECDECFD" w:rsidR="74A2A0C0" w:rsidRPr="00765829" w:rsidRDefault="74A2A0C0" w:rsidP="02CABEAC">
      <w:pPr>
        <w:spacing w:after="160" w:line="257" w:lineRule="auto"/>
        <w:ind w:right="-20"/>
        <w:rPr>
          <w:rFonts w:ascii="Lato" w:hAnsi="Lato"/>
          <w:b/>
          <w:color w:val="000000" w:themeColor="text1"/>
        </w:rPr>
      </w:pPr>
      <w:r w:rsidRPr="00765829">
        <w:rPr>
          <w:rFonts w:ascii="Lato" w:hAnsi="Lato"/>
          <w:b/>
          <w:color w:val="000000" w:themeColor="text1"/>
          <w:szCs w:val="22"/>
        </w:rPr>
        <w:t>Research Methods</w:t>
      </w:r>
    </w:p>
    <w:p w14:paraId="0C105AB2" w14:textId="36DB23F3" w:rsidR="74A2A0C0" w:rsidRPr="00765829" w:rsidRDefault="00765829" w:rsidP="5FFC97F4">
      <w:p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color w:val="000000" w:themeColor="text1"/>
          <w:szCs w:val="22"/>
        </w:rPr>
        <w:t>Let us</w:t>
      </w:r>
      <w:r w:rsidR="74A2A0C0" w:rsidRPr="00765829">
        <w:rPr>
          <w:rFonts w:ascii="Lato" w:hAnsi="Lato"/>
          <w:color w:val="000000" w:themeColor="text1"/>
          <w:szCs w:val="22"/>
        </w:rPr>
        <w:t xml:space="preserve"> now go over each sub-question and add the needed research methods using the DOT framework to answer the questions.</w:t>
      </w:r>
    </w:p>
    <w:p w14:paraId="11676177" w14:textId="3883D0C4" w:rsidR="0957A6BB" w:rsidRPr="00765829" w:rsidRDefault="0957A6BB" w:rsidP="0028ADB3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</w:rPr>
      </w:pPr>
      <w:r w:rsidRPr="00765829">
        <w:rPr>
          <w:rFonts w:ascii="Lato" w:hAnsi="Lato"/>
          <w:szCs w:val="22"/>
        </w:rPr>
        <w:t>What are the existing online tournament platforms, how do these platforms operate?</w:t>
      </w:r>
    </w:p>
    <w:p w14:paraId="2F7AFF2E" w14:textId="271328FF" w:rsidR="65976600" w:rsidRPr="00765829" w:rsidRDefault="0957A6BB" w:rsidP="0E894147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t>Best good and bad practices:</w:t>
      </w:r>
      <w:r w:rsidRPr="00765829">
        <w:rPr>
          <w:rFonts w:ascii="Lato" w:hAnsi="Lato"/>
          <w:color w:val="000000" w:themeColor="text1"/>
        </w:rPr>
        <w:t xml:space="preserve"> Look for platforms where the existing system is operating as promised. </w:t>
      </w:r>
      <w:r w:rsidR="6C2B4EFC" w:rsidRPr="00765829">
        <w:rPr>
          <w:rFonts w:ascii="Lato" w:hAnsi="Lato"/>
          <w:color w:val="000000" w:themeColor="text1"/>
        </w:rPr>
        <w:t>Look for what other systems have done and check if it can integrate inside the solution.</w:t>
      </w:r>
    </w:p>
    <w:p w14:paraId="5800C25A" w14:textId="56067241" w:rsidR="54E9A556" w:rsidRPr="00765829" w:rsidRDefault="6C2B4EFC" w:rsidP="54E9A556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t>Community Research:</w:t>
      </w:r>
      <w:r w:rsidRPr="00765829">
        <w:rPr>
          <w:rFonts w:ascii="Lato" w:hAnsi="Lato"/>
          <w:color w:val="000000" w:themeColor="text1"/>
        </w:rPr>
        <w:t xml:space="preserve"> Look at what the community of certain online platforms has to say about them. </w:t>
      </w:r>
    </w:p>
    <w:p w14:paraId="5FE55BA5" w14:textId="781D1701" w:rsidR="7BECD874" w:rsidRPr="00765829" w:rsidRDefault="291A230A" w:rsidP="7BECD874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lastRenderedPageBreak/>
        <w:t>Literature Study:</w:t>
      </w:r>
      <w:r w:rsidRPr="00765829">
        <w:rPr>
          <w:rFonts w:ascii="Lato" w:hAnsi="Lato"/>
          <w:color w:val="000000" w:themeColor="text1"/>
        </w:rPr>
        <w:t xml:space="preserve"> Look for any information regarding online tournament platforms and why they applied certain strategies like why they have chosen certain elements, colors, and hosting systems.</w:t>
      </w:r>
    </w:p>
    <w:p w14:paraId="245D3881" w14:textId="0005187F" w:rsidR="610F2EFC" w:rsidRPr="00765829" w:rsidRDefault="610F2EFC" w:rsidP="739643DB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</w:rPr>
      </w:pPr>
      <w:r w:rsidRPr="00765829">
        <w:rPr>
          <w:rFonts w:ascii="Lato" w:hAnsi="Lato"/>
          <w:szCs w:val="22"/>
        </w:rPr>
        <w:t>What are the specific needs and preferences of users interested in participating in a quantum chess tournament?</w:t>
      </w:r>
    </w:p>
    <w:p w14:paraId="74999DCF" w14:textId="086C2F40" w:rsidR="610F2EFC" w:rsidRPr="00765829" w:rsidRDefault="610F2EFC" w:rsidP="145990D8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 xml:space="preserve">User Requirements Exploration: </w:t>
      </w:r>
      <w:r w:rsidRPr="00765829">
        <w:rPr>
          <w:rFonts w:ascii="Lato" w:hAnsi="Lato"/>
          <w:szCs w:val="22"/>
        </w:rPr>
        <w:t>Gaining comprehensive insights into user needs and preferences for the proposed solution.</w:t>
      </w:r>
    </w:p>
    <w:p w14:paraId="7847456B" w14:textId="775AB7E4" w:rsidR="610F2EFC" w:rsidRPr="00765829" w:rsidRDefault="610F2EFC" w:rsidP="07923CF4">
      <w:pPr>
        <w:pStyle w:val="ListParagraph"/>
        <w:numPr>
          <w:ilvl w:val="1"/>
          <w:numId w:val="35"/>
        </w:numPr>
        <w:tabs>
          <w:tab w:val="left" w:pos="2127"/>
          <w:tab w:val="left" w:pos="2410"/>
        </w:tabs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 xml:space="preserve">Focus Group: </w:t>
      </w:r>
      <w:r w:rsidRPr="00765829">
        <w:rPr>
          <w:rFonts w:ascii="Lato" w:hAnsi="Lato"/>
          <w:szCs w:val="22"/>
        </w:rPr>
        <w:t>Collecting diverse perspectives and insights on the issue at hand.</w:t>
      </w:r>
    </w:p>
    <w:p w14:paraId="60A336E7" w14:textId="378C826F" w:rsidR="610F2EFC" w:rsidRPr="00765829" w:rsidRDefault="610F2EFC" w:rsidP="07923CF4">
      <w:pPr>
        <w:pStyle w:val="ListParagraph"/>
        <w:numPr>
          <w:ilvl w:val="1"/>
          <w:numId w:val="35"/>
        </w:numPr>
        <w:tabs>
          <w:tab w:val="left" w:pos="2127"/>
          <w:tab w:val="left" w:pos="2410"/>
        </w:tabs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>Interviews:</w:t>
      </w:r>
      <w:r w:rsidRPr="00765829">
        <w:rPr>
          <w:rFonts w:ascii="Lato" w:hAnsi="Lato"/>
          <w:szCs w:val="22"/>
        </w:rPr>
        <w:t xml:space="preserve"> Conducting interviews with stakeholders to delve deeper into their opinions and requirements.</w:t>
      </w:r>
    </w:p>
    <w:p w14:paraId="0AF73938" w14:textId="50774F6A" w:rsidR="14422EE3" w:rsidRPr="00765829" w:rsidRDefault="1259C94B" w:rsidP="5010D75E">
      <w:pPr>
        <w:pStyle w:val="ListParagraph"/>
        <w:numPr>
          <w:ilvl w:val="1"/>
          <w:numId w:val="35"/>
        </w:numPr>
        <w:tabs>
          <w:tab w:val="left" w:pos="2127"/>
          <w:tab w:val="left" w:pos="2410"/>
        </w:tabs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>Stakeholder Analysis</w:t>
      </w:r>
      <w:r w:rsidRPr="00765829">
        <w:rPr>
          <w:rFonts w:ascii="Lato" w:hAnsi="Lato"/>
          <w:szCs w:val="22"/>
        </w:rPr>
        <w:t>: Identifying and addressing the needs of relevant stakeholders.</w:t>
      </w:r>
    </w:p>
    <w:p w14:paraId="452DAD98" w14:textId="4FEE5188" w:rsidR="4FBDAE95" w:rsidRPr="00765829" w:rsidRDefault="4FBDAE95" w:rsidP="02CABEAC">
      <w:pPr>
        <w:pStyle w:val="ListParagraph"/>
        <w:numPr>
          <w:ilvl w:val="1"/>
          <w:numId w:val="35"/>
        </w:numPr>
        <w:tabs>
          <w:tab w:val="left" w:pos="2127"/>
          <w:tab w:val="left" w:pos="2410"/>
        </w:tabs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 xml:space="preserve">Prototyping: </w:t>
      </w:r>
      <w:r w:rsidRPr="00765829">
        <w:rPr>
          <w:rFonts w:ascii="Lato" w:hAnsi="Lato"/>
          <w:szCs w:val="22"/>
        </w:rPr>
        <w:t>Developing prototypes to materialize conceptual ideas.</w:t>
      </w:r>
    </w:p>
    <w:p w14:paraId="3EA362EB" w14:textId="431169CA" w:rsidR="4FBDAE95" w:rsidRPr="00765829" w:rsidRDefault="4FBDAE95" w:rsidP="02CABEAC">
      <w:pPr>
        <w:pStyle w:val="ListParagraph"/>
        <w:numPr>
          <w:ilvl w:val="1"/>
          <w:numId w:val="35"/>
        </w:numPr>
        <w:tabs>
          <w:tab w:val="left" w:pos="2127"/>
          <w:tab w:val="left" w:pos="2410"/>
        </w:tabs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 xml:space="preserve">Brainstorming: </w:t>
      </w:r>
      <w:r w:rsidRPr="00765829">
        <w:rPr>
          <w:rFonts w:ascii="Lato" w:hAnsi="Lato"/>
          <w:szCs w:val="22"/>
        </w:rPr>
        <w:t>Generating innovative ideas through collaborative brainstorming sessions. Also</w:t>
      </w:r>
      <w:r w:rsidR="004A3512" w:rsidRPr="00765829">
        <w:rPr>
          <w:rFonts w:ascii="Lato" w:hAnsi="Lato"/>
          <w:szCs w:val="22"/>
        </w:rPr>
        <w:t>,</w:t>
      </w:r>
      <w:r w:rsidRPr="00765829">
        <w:rPr>
          <w:rFonts w:ascii="Lato" w:hAnsi="Lato"/>
          <w:szCs w:val="22"/>
        </w:rPr>
        <w:t xml:space="preserve"> in the HackIT (week 1), having </w:t>
      </w:r>
      <w:r w:rsidR="30F99B24" w:rsidRPr="00765829">
        <w:rPr>
          <w:rFonts w:ascii="Lato" w:hAnsi="Lato"/>
          <w:szCs w:val="22"/>
        </w:rPr>
        <w:t xml:space="preserve">sessions with each other to </w:t>
      </w:r>
      <w:r w:rsidR="00765829" w:rsidRPr="00765829">
        <w:rPr>
          <w:rFonts w:ascii="Lato" w:hAnsi="Lato"/>
          <w:szCs w:val="22"/>
        </w:rPr>
        <w:t>produce</w:t>
      </w:r>
      <w:r w:rsidR="30F99B24" w:rsidRPr="00765829">
        <w:rPr>
          <w:rFonts w:ascii="Lato" w:hAnsi="Lato"/>
          <w:szCs w:val="22"/>
        </w:rPr>
        <w:t xml:space="preserve"> ideas.</w:t>
      </w:r>
    </w:p>
    <w:p w14:paraId="790695FD" w14:textId="525AF10F" w:rsidR="722E4F2B" w:rsidRPr="00765829" w:rsidRDefault="722E4F2B" w:rsidP="2B2A78DA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szCs w:val="22"/>
        </w:rPr>
        <w:t xml:space="preserve">How can it be validated that the solution that will be used by </w:t>
      </w:r>
      <w:r w:rsidRPr="00765829">
        <w:rPr>
          <w:rFonts w:ascii="Lato" w:hAnsi="Lato"/>
          <w:color w:val="000000" w:themeColor="text1"/>
          <w:szCs w:val="22"/>
        </w:rPr>
        <w:t>Quantum TLC Eindhoven ensures its readiness?</w:t>
      </w:r>
    </w:p>
    <w:p w14:paraId="7F6C19E0" w14:textId="0847199A" w:rsidR="2B2A78DA" w:rsidRPr="00765829" w:rsidRDefault="722E4F2B" w:rsidP="7C69E199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b/>
          <w:color w:val="000000" w:themeColor="text1"/>
          <w:szCs w:val="22"/>
        </w:rPr>
        <w:t xml:space="preserve">Product Review: </w:t>
      </w:r>
      <w:r w:rsidRPr="00765829">
        <w:rPr>
          <w:rFonts w:ascii="Lato" w:hAnsi="Lato"/>
          <w:color w:val="000000" w:themeColor="text1"/>
          <w:szCs w:val="22"/>
        </w:rPr>
        <w:t>Giving a demo and review</w:t>
      </w:r>
      <w:r w:rsidR="59C3FE88" w:rsidRPr="00765829">
        <w:rPr>
          <w:rFonts w:ascii="Lato" w:hAnsi="Lato"/>
          <w:color w:val="000000" w:themeColor="text1"/>
          <w:szCs w:val="22"/>
        </w:rPr>
        <w:t>s to the stakeholder</w:t>
      </w:r>
      <w:r w:rsidR="739340E8" w:rsidRPr="00765829">
        <w:rPr>
          <w:rFonts w:ascii="Lato" w:hAnsi="Lato"/>
          <w:color w:val="000000" w:themeColor="text1"/>
          <w:szCs w:val="22"/>
        </w:rPr>
        <w:t>s</w:t>
      </w:r>
      <w:r w:rsidR="1869F327" w:rsidRPr="00765829">
        <w:rPr>
          <w:rFonts w:ascii="Lato" w:hAnsi="Lato"/>
          <w:color w:val="000000" w:themeColor="text1"/>
          <w:szCs w:val="22"/>
        </w:rPr>
        <w:t xml:space="preserve"> every sprint</w:t>
      </w:r>
      <w:r w:rsidR="59C3FE88" w:rsidRPr="00765829">
        <w:rPr>
          <w:rFonts w:ascii="Lato" w:hAnsi="Lato"/>
          <w:color w:val="000000" w:themeColor="text1"/>
          <w:szCs w:val="22"/>
        </w:rPr>
        <w:t>, to get conti</w:t>
      </w:r>
      <w:r w:rsidR="38084F2B" w:rsidRPr="00765829">
        <w:rPr>
          <w:rFonts w:ascii="Lato" w:hAnsi="Lato"/>
          <w:color w:val="000000" w:themeColor="text1"/>
          <w:szCs w:val="22"/>
        </w:rPr>
        <w:t>nu</w:t>
      </w:r>
      <w:r w:rsidR="59C3FE88" w:rsidRPr="00765829">
        <w:rPr>
          <w:rFonts w:ascii="Lato" w:hAnsi="Lato"/>
          <w:color w:val="000000" w:themeColor="text1"/>
          <w:szCs w:val="22"/>
        </w:rPr>
        <w:t xml:space="preserve">ous feedback from them. This gives a good insight </w:t>
      </w:r>
      <w:r w:rsidR="4213D844" w:rsidRPr="00765829">
        <w:rPr>
          <w:rFonts w:ascii="Lato" w:hAnsi="Lato"/>
          <w:color w:val="000000" w:themeColor="text1"/>
          <w:szCs w:val="22"/>
        </w:rPr>
        <w:t>into</w:t>
      </w:r>
      <w:r w:rsidR="59C3FE88" w:rsidRPr="00765829">
        <w:rPr>
          <w:rFonts w:ascii="Lato" w:hAnsi="Lato"/>
          <w:color w:val="000000" w:themeColor="text1"/>
          <w:szCs w:val="22"/>
        </w:rPr>
        <w:t xml:space="preserve"> what requirements need to be</w:t>
      </w:r>
      <w:r w:rsidR="70F0AC00" w:rsidRPr="00765829">
        <w:rPr>
          <w:rFonts w:ascii="Lato" w:hAnsi="Lato"/>
          <w:color w:val="000000" w:themeColor="text1"/>
          <w:szCs w:val="22"/>
        </w:rPr>
        <w:t xml:space="preserve"> met</w:t>
      </w:r>
      <w:r w:rsidR="3A490979" w:rsidRPr="00765829">
        <w:rPr>
          <w:rFonts w:ascii="Lato" w:hAnsi="Lato"/>
          <w:color w:val="000000" w:themeColor="text1"/>
          <w:szCs w:val="22"/>
        </w:rPr>
        <w:t>.</w:t>
      </w:r>
    </w:p>
    <w:p w14:paraId="58C6A9DC" w14:textId="6B79CE3B" w:rsidR="3A490979" w:rsidRPr="00765829" w:rsidRDefault="3A490979" w:rsidP="2707FECA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b/>
          <w:color w:val="000000" w:themeColor="text1"/>
          <w:szCs w:val="22"/>
        </w:rPr>
        <w:t xml:space="preserve">Unit test: </w:t>
      </w:r>
      <w:r w:rsidRPr="00765829">
        <w:rPr>
          <w:rFonts w:ascii="Lato" w:hAnsi="Lato"/>
          <w:color w:val="000000" w:themeColor="text1"/>
          <w:szCs w:val="22"/>
        </w:rPr>
        <w:t xml:space="preserve">verify that the logic inside the code is working as supposed. Make </w:t>
      </w:r>
      <w:r w:rsidR="4E8258B9" w:rsidRPr="00765829">
        <w:rPr>
          <w:rFonts w:ascii="Lato" w:hAnsi="Lato"/>
          <w:color w:val="000000" w:themeColor="text1"/>
          <w:szCs w:val="22"/>
        </w:rPr>
        <w:t>sure the code is up to quality and prevents unwanted behavior.</w:t>
      </w:r>
    </w:p>
    <w:p w14:paraId="7C6E25FB" w14:textId="2184C688" w:rsidR="4E8258B9" w:rsidRPr="00765829" w:rsidRDefault="4E8258B9" w:rsidP="2CECBAF8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b/>
          <w:color w:val="000000" w:themeColor="text1"/>
          <w:szCs w:val="22"/>
        </w:rPr>
        <w:t xml:space="preserve">Code review: </w:t>
      </w:r>
      <w:r w:rsidRPr="00765829">
        <w:rPr>
          <w:rFonts w:ascii="Lato" w:hAnsi="Lato"/>
          <w:color w:val="000000" w:themeColor="text1"/>
          <w:szCs w:val="22"/>
        </w:rPr>
        <w:t xml:space="preserve">When a person is done with his </w:t>
      </w:r>
      <w:r w:rsidR="004B1ADD" w:rsidRPr="00765829">
        <w:rPr>
          <w:rFonts w:ascii="Lato" w:hAnsi="Lato"/>
          <w:color w:val="000000" w:themeColor="text1"/>
          <w:szCs w:val="22"/>
        </w:rPr>
        <w:t>functionality</w:t>
      </w:r>
      <w:r w:rsidRPr="00765829">
        <w:rPr>
          <w:rFonts w:ascii="Lato" w:hAnsi="Lato"/>
          <w:color w:val="000000" w:themeColor="text1"/>
          <w:szCs w:val="22"/>
        </w:rPr>
        <w:t>, another person in the group will review the code to find bugs</w:t>
      </w:r>
      <w:r w:rsidR="6D4126D3" w:rsidRPr="00765829">
        <w:rPr>
          <w:rFonts w:ascii="Lato" w:hAnsi="Lato"/>
          <w:color w:val="000000" w:themeColor="text1"/>
          <w:szCs w:val="22"/>
        </w:rPr>
        <w:t>,</w:t>
      </w:r>
      <w:r w:rsidRPr="00765829">
        <w:rPr>
          <w:rFonts w:ascii="Lato" w:hAnsi="Lato"/>
          <w:color w:val="000000" w:themeColor="text1"/>
          <w:szCs w:val="22"/>
        </w:rPr>
        <w:t xml:space="preserve"> </w:t>
      </w:r>
      <w:r w:rsidR="6D4126D3" w:rsidRPr="00765829">
        <w:rPr>
          <w:rFonts w:ascii="Lato" w:hAnsi="Lato"/>
          <w:color w:val="000000" w:themeColor="text1"/>
          <w:szCs w:val="22"/>
        </w:rPr>
        <w:t>coding standards,</w:t>
      </w:r>
      <w:r w:rsidRPr="00765829">
        <w:rPr>
          <w:rFonts w:ascii="Lato" w:hAnsi="Lato"/>
          <w:color w:val="000000" w:themeColor="text1"/>
          <w:szCs w:val="22"/>
        </w:rPr>
        <w:t xml:space="preserve"> and improvements</w:t>
      </w:r>
      <w:r w:rsidR="36019004" w:rsidRPr="00765829">
        <w:rPr>
          <w:rFonts w:ascii="Lato" w:hAnsi="Lato"/>
          <w:color w:val="000000" w:themeColor="text1"/>
          <w:szCs w:val="22"/>
        </w:rPr>
        <w:t>.</w:t>
      </w:r>
    </w:p>
    <w:p w14:paraId="53351B51" w14:textId="4BA383BB" w:rsidR="6072E283" w:rsidRPr="00765829" w:rsidRDefault="36019004" w:rsidP="6072E283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  <w:szCs w:val="22"/>
        </w:rPr>
        <w:t>System tests</w:t>
      </w:r>
      <w:r w:rsidRPr="00765829">
        <w:rPr>
          <w:rFonts w:ascii="Lato" w:hAnsi="Lato"/>
          <w:color w:val="000000" w:themeColor="text1"/>
          <w:szCs w:val="22"/>
        </w:rPr>
        <w:t xml:space="preserve">: having a document with different test flows of functionalities to </w:t>
      </w:r>
      <w:r w:rsidR="00107F42" w:rsidRPr="00765829">
        <w:rPr>
          <w:rFonts w:ascii="Lato" w:hAnsi="Lato"/>
          <w:color w:val="000000" w:themeColor="text1"/>
          <w:szCs w:val="22"/>
        </w:rPr>
        <w:t>assess</w:t>
      </w:r>
      <w:r w:rsidRPr="00765829">
        <w:rPr>
          <w:rFonts w:ascii="Lato" w:hAnsi="Lato"/>
          <w:color w:val="000000" w:themeColor="text1"/>
          <w:szCs w:val="22"/>
        </w:rPr>
        <w:t xml:space="preserve"> a case with the expected outcome.</w:t>
      </w:r>
    </w:p>
    <w:p w14:paraId="08382F13" w14:textId="6F556CDA" w:rsidR="6251F232" w:rsidRPr="00765829" w:rsidRDefault="6251F232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  <w:szCs w:val="22"/>
        </w:rPr>
        <w:t xml:space="preserve">Peer Review: </w:t>
      </w:r>
      <w:r w:rsidRPr="00765829">
        <w:rPr>
          <w:rFonts w:ascii="Lato" w:hAnsi="Lato"/>
          <w:color w:val="000000" w:themeColor="text1"/>
          <w:szCs w:val="22"/>
        </w:rPr>
        <w:t>Collaboratively reviewing code using GIT to detect and rectify minor errors that may slip through unnoticed.</w:t>
      </w:r>
    </w:p>
    <w:p w14:paraId="144E2BDB" w14:textId="43BEC98D" w:rsidR="3E1BB2AC" w:rsidRPr="00765829" w:rsidRDefault="5EDF317E" w:rsidP="63E6908F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color w:val="000000" w:themeColor="text1"/>
          <w:szCs w:val="22"/>
        </w:rPr>
        <w:t>What is the most suitable system for a stable application?</w:t>
      </w:r>
    </w:p>
    <w:p w14:paraId="4C5F0ED5" w14:textId="7B114FEE" w:rsidR="3E1BB2AC" w:rsidRPr="00765829" w:rsidRDefault="5EDF317E" w:rsidP="63E6908F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  <w:szCs w:val="22"/>
        </w:rPr>
      </w:pPr>
      <w:r w:rsidRPr="00765829">
        <w:rPr>
          <w:rFonts w:ascii="Lato" w:hAnsi="Lato"/>
          <w:b/>
          <w:color w:val="000000" w:themeColor="text1"/>
          <w:szCs w:val="22"/>
        </w:rPr>
        <w:t xml:space="preserve">Literature study: </w:t>
      </w:r>
      <w:r w:rsidRPr="00765829">
        <w:rPr>
          <w:rFonts w:ascii="Lato" w:hAnsi="Lato"/>
          <w:color w:val="000000" w:themeColor="text1"/>
          <w:szCs w:val="22"/>
        </w:rPr>
        <w:t>Getting knowledge of the different systems that are available.</w:t>
      </w:r>
    </w:p>
    <w:p w14:paraId="793FA419" w14:textId="465202FF" w:rsidR="5EDF317E" w:rsidRPr="00765829" w:rsidRDefault="5EDF317E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  <w:szCs w:val="22"/>
        </w:rPr>
        <w:t>Community research:</w:t>
      </w:r>
      <w:r w:rsidRPr="00765829">
        <w:rPr>
          <w:rFonts w:ascii="Lato" w:hAnsi="Lato"/>
          <w:color w:val="000000" w:themeColor="text1"/>
          <w:szCs w:val="22"/>
        </w:rPr>
        <w:t xml:space="preserve"> look for communities to get their perspective on different kind of software.</w:t>
      </w:r>
    </w:p>
    <w:p w14:paraId="2238E150" w14:textId="6B57B877" w:rsidR="19B9E00A" w:rsidRPr="00765829" w:rsidRDefault="19B9E00A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 xml:space="preserve">Comparison Chart: </w:t>
      </w:r>
      <w:r w:rsidRPr="00765829">
        <w:rPr>
          <w:rFonts w:ascii="Lato" w:hAnsi="Lato"/>
          <w:szCs w:val="22"/>
        </w:rPr>
        <w:t>Creating a comparison chart to evaluate various plugins based on factors such as cost and effort.</w:t>
      </w:r>
    </w:p>
    <w:p w14:paraId="36B4D6BC" w14:textId="0B528FFB" w:rsidR="3E1BB2AC" w:rsidRPr="00765829" w:rsidRDefault="0642403F" w:rsidP="02CABEAC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color w:val="000000" w:themeColor="text1"/>
          <w:szCs w:val="22"/>
        </w:rPr>
        <w:t>What are the technical considerations and challenges when it comes to hosting online tournaments for a game like Quantum Chess?</w:t>
      </w:r>
    </w:p>
    <w:p w14:paraId="2A81DADC" w14:textId="3DDC7483" w:rsidR="3E1BB2AC" w:rsidRPr="00765829" w:rsidRDefault="0642403F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t>Competitive Analysis:</w:t>
      </w:r>
      <w:r w:rsidRPr="00765829">
        <w:rPr>
          <w:rFonts w:ascii="Lato" w:hAnsi="Lato"/>
          <w:color w:val="000000" w:themeColor="text1"/>
        </w:rPr>
        <w:t xml:space="preserve"> Look at what the main dominant applications are when it comes to hosting </w:t>
      </w:r>
      <w:r w:rsidR="004A3512" w:rsidRPr="00765829">
        <w:rPr>
          <w:rFonts w:ascii="Lato" w:hAnsi="Lato"/>
          <w:color w:val="000000" w:themeColor="text1"/>
        </w:rPr>
        <w:t>an</w:t>
      </w:r>
      <w:r w:rsidRPr="00765829">
        <w:rPr>
          <w:rFonts w:ascii="Lato" w:hAnsi="Lato"/>
          <w:color w:val="000000" w:themeColor="text1"/>
        </w:rPr>
        <w:t xml:space="preserve"> application.</w:t>
      </w:r>
    </w:p>
    <w:p w14:paraId="5363CCB4" w14:textId="18B3C880" w:rsidR="667681DF" w:rsidRPr="00765829" w:rsidRDefault="667681DF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t xml:space="preserve">Literature study: </w:t>
      </w:r>
      <w:r w:rsidRPr="00765829">
        <w:rPr>
          <w:rFonts w:ascii="Lato" w:hAnsi="Lato"/>
          <w:color w:val="000000" w:themeColor="text1"/>
        </w:rPr>
        <w:t xml:space="preserve">Getting to know what architecture can be used when hosting tournaments, making a trade-off </w:t>
      </w:r>
      <w:r w:rsidR="7EC38C7E" w:rsidRPr="00765829">
        <w:rPr>
          <w:rFonts w:ascii="Lato" w:hAnsi="Lato"/>
          <w:color w:val="000000" w:themeColor="text1"/>
        </w:rPr>
        <w:t xml:space="preserve">about </w:t>
      </w:r>
      <w:r w:rsidRPr="00765829">
        <w:rPr>
          <w:rFonts w:ascii="Lato" w:hAnsi="Lato"/>
          <w:color w:val="000000" w:themeColor="text1"/>
        </w:rPr>
        <w:t>which one wil</w:t>
      </w:r>
      <w:r w:rsidR="62D6F6C5" w:rsidRPr="00765829">
        <w:rPr>
          <w:rFonts w:ascii="Lato" w:hAnsi="Lato"/>
          <w:color w:val="000000" w:themeColor="text1"/>
        </w:rPr>
        <w:t>l be preferred in this case</w:t>
      </w:r>
      <w:r w:rsidRPr="00765829">
        <w:rPr>
          <w:rFonts w:ascii="Lato" w:hAnsi="Lato"/>
          <w:color w:val="000000" w:themeColor="text1"/>
        </w:rPr>
        <w:t>.</w:t>
      </w:r>
    </w:p>
    <w:p w14:paraId="64519E11" w14:textId="0893B6D9" w:rsidR="0F3E41DE" w:rsidRPr="00765829" w:rsidRDefault="0F3E41DE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t>Design pattern research:</w:t>
      </w:r>
      <w:r w:rsidRPr="00765829">
        <w:rPr>
          <w:rFonts w:ascii="Lato" w:hAnsi="Lato"/>
          <w:color w:val="000000" w:themeColor="text1"/>
        </w:rPr>
        <w:t xml:space="preserve"> Look for certain patterns that can be applied to have a good architectural structure.</w:t>
      </w:r>
    </w:p>
    <w:p w14:paraId="6CB7A485" w14:textId="2B7ADC72" w:rsidR="55F04553" w:rsidRPr="00765829" w:rsidRDefault="55F04553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 xml:space="preserve">Comparison Chart: </w:t>
      </w:r>
      <w:r w:rsidRPr="00765829">
        <w:rPr>
          <w:rFonts w:ascii="Lato" w:hAnsi="Lato"/>
          <w:szCs w:val="22"/>
        </w:rPr>
        <w:t>Creating a comparison chart to evaluate various plugins based on factors such as cost and effort.</w:t>
      </w:r>
    </w:p>
    <w:p w14:paraId="03FD8552" w14:textId="62D2A0B7" w:rsidR="3707FC3D" w:rsidRPr="00765829" w:rsidRDefault="3707FC3D" w:rsidP="02CABEAC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color w:val="000000" w:themeColor="text1"/>
          <w:szCs w:val="22"/>
        </w:rPr>
        <w:lastRenderedPageBreak/>
        <w:t>What are the legal and regulatory requirements for hosting online gaming tournaments, with the consideration of GDPR?</w:t>
      </w:r>
    </w:p>
    <w:p w14:paraId="7E27E791" w14:textId="1C9EB49E" w:rsidR="3707FC3D" w:rsidRPr="00765829" w:rsidRDefault="3707FC3D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>Literature study:</w:t>
      </w:r>
      <w:r w:rsidRPr="00765829">
        <w:rPr>
          <w:rFonts w:ascii="Lato" w:hAnsi="Lato"/>
          <w:color w:val="11142C"/>
        </w:rPr>
        <w:t xml:space="preserve"> Looking for the regulations of the GDPR. What is it? How to apply it? </w:t>
      </w:r>
    </w:p>
    <w:p w14:paraId="24879CAE" w14:textId="4898531B" w:rsidR="1A29250E" w:rsidRPr="00765829" w:rsidRDefault="1A29250E" w:rsidP="02CABEAC">
      <w:pPr>
        <w:pStyle w:val="ListParagraph"/>
        <w:numPr>
          <w:ilvl w:val="1"/>
          <w:numId w:val="35"/>
        </w:numPr>
        <w:rPr>
          <w:rFonts w:ascii="Lato" w:hAnsi="Lato"/>
        </w:rPr>
      </w:pPr>
      <w:r w:rsidRPr="00765829">
        <w:rPr>
          <w:rFonts w:ascii="Lato" w:hAnsi="Lato"/>
          <w:b/>
        </w:rPr>
        <w:t xml:space="preserve">Community research: </w:t>
      </w:r>
      <w:r w:rsidRPr="00765829">
        <w:rPr>
          <w:rFonts w:ascii="Lato" w:hAnsi="Lato"/>
        </w:rPr>
        <w:t xml:space="preserve">Get to </w:t>
      </w:r>
      <w:r w:rsidR="004A3512" w:rsidRPr="00765829">
        <w:rPr>
          <w:rFonts w:ascii="Lato" w:hAnsi="Lato"/>
        </w:rPr>
        <w:t>know</w:t>
      </w:r>
      <w:r w:rsidRPr="00765829">
        <w:rPr>
          <w:rFonts w:ascii="Lato" w:hAnsi="Lato"/>
        </w:rPr>
        <w:t xml:space="preserve"> the </w:t>
      </w:r>
      <w:r w:rsidR="5236E339" w:rsidRPr="00765829">
        <w:rPr>
          <w:rFonts w:ascii="Lato" w:hAnsi="Lato"/>
        </w:rPr>
        <w:t>ways</w:t>
      </w:r>
      <w:r w:rsidRPr="00765829">
        <w:rPr>
          <w:rFonts w:ascii="Lato" w:hAnsi="Lato"/>
        </w:rPr>
        <w:t xml:space="preserve"> other people have implemented these GDPR regulations.</w:t>
      </w:r>
    </w:p>
    <w:p w14:paraId="144ECB50" w14:textId="4B5897FE" w:rsidR="3BBDE918" w:rsidRPr="00765829" w:rsidRDefault="3BBDE918" w:rsidP="02CABEAC">
      <w:pPr>
        <w:pStyle w:val="ListParagraph"/>
        <w:numPr>
          <w:ilvl w:val="1"/>
          <w:numId w:val="35"/>
        </w:numPr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 xml:space="preserve">Available product analysis: </w:t>
      </w:r>
      <w:r w:rsidRPr="00765829">
        <w:rPr>
          <w:rFonts w:ascii="Lato" w:hAnsi="Lato"/>
          <w:color w:val="11142C"/>
        </w:rPr>
        <w:t>Looking for existing products that apply regulations and look for solutions that can be applied for this project as well.</w:t>
      </w:r>
    </w:p>
    <w:p w14:paraId="792899D8" w14:textId="04816133" w:rsidR="2B59865B" w:rsidRPr="00765829" w:rsidRDefault="2B59865B" w:rsidP="02CABEAC">
      <w:pPr>
        <w:pStyle w:val="ListParagraph"/>
        <w:numPr>
          <w:ilvl w:val="1"/>
          <w:numId w:val="35"/>
        </w:numPr>
        <w:rPr>
          <w:rFonts w:ascii="Lato" w:hAnsi="Lato"/>
        </w:rPr>
      </w:pPr>
      <w:r w:rsidRPr="00765829">
        <w:rPr>
          <w:rFonts w:ascii="Lato" w:hAnsi="Lato"/>
          <w:szCs w:val="22"/>
        </w:rPr>
        <w:t>Problem Analysis: Thoroughly understanding the problem landscape. So why GDPR?</w:t>
      </w:r>
    </w:p>
    <w:p w14:paraId="1C4EAD01" w14:textId="091017E7" w:rsidR="12F2A4BC" w:rsidRPr="00765829" w:rsidRDefault="12F2A4BC" w:rsidP="02CABEAC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color w:val="000000" w:themeColor="text1"/>
          <w:szCs w:val="22"/>
        </w:rPr>
        <w:t>What are the best practices when it comes to security of the website and the zero-tolerance cheat policy in online gaming tournaments?</w:t>
      </w:r>
    </w:p>
    <w:p w14:paraId="77AE6981" w14:textId="6EE36571" w:rsidR="0AD70CA1" w:rsidRPr="00765829" w:rsidRDefault="0AD70CA1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b/>
          <w:color w:val="000000" w:themeColor="text1"/>
        </w:rPr>
        <w:t>Literature study:</w:t>
      </w:r>
      <w:r w:rsidRPr="00765829">
        <w:rPr>
          <w:rFonts w:ascii="Lato" w:hAnsi="Lato"/>
          <w:color w:val="000000" w:themeColor="text1"/>
        </w:rPr>
        <w:t xml:space="preserve"> getting to know what the best options are to securing this application, what the best software solutions can be against cheating in a game.</w:t>
      </w:r>
    </w:p>
    <w:p w14:paraId="564C4718" w14:textId="161BF787" w:rsidR="0AC9E2F4" w:rsidRPr="00765829" w:rsidRDefault="0AC9E2F4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>Best good and bad practices:</w:t>
      </w:r>
      <w:r w:rsidRPr="00765829">
        <w:rPr>
          <w:rFonts w:ascii="Lato" w:hAnsi="Lato"/>
          <w:color w:val="11142C"/>
        </w:rPr>
        <w:t xml:space="preserve"> Looking at secure system solutions.</w:t>
      </w:r>
    </w:p>
    <w:p w14:paraId="2791C8B2" w14:textId="44E5846F" w:rsidR="02CABEAC" w:rsidRPr="005C2372" w:rsidRDefault="56A0CA63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>Comparison Cha</w:t>
      </w:r>
      <w:r w:rsidRPr="00765829">
        <w:rPr>
          <w:rFonts w:ascii="Lato" w:hAnsi="Lato"/>
          <w:szCs w:val="22"/>
        </w:rPr>
        <w:t>rt: Creating a comparison chart to evaluate various plugins based on factors such as cost and effort.</w:t>
      </w:r>
    </w:p>
    <w:p w14:paraId="787E5F23" w14:textId="7A850709" w:rsidR="0AC9E2F4" w:rsidRPr="00765829" w:rsidRDefault="0AC9E2F4" w:rsidP="02CABEAC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color w:val="000000" w:themeColor="text1"/>
          <w:szCs w:val="22"/>
        </w:rPr>
        <w:t>What are the main user interfaces and experiences expected when it comes to online hosted tournaments?</w:t>
      </w:r>
    </w:p>
    <w:p w14:paraId="5B0CB526" w14:textId="54849BC3" w:rsidR="7BB8777F" w:rsidRPr="00765829" w:rsidRDefault="7BB8777F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>Product review</w:t>
      </w:r>
      <w:r w:rsidRPr="00765829">
        <w:rPr>
          <w:rFonts w:ascii="Lato" w:hAnsi="Lato"/>
          <w:color w:val="11142C"/>
        </w:rPr>
        <w:t>: Throughout the project, having enough meetings with each other, discussing the looks with the stakeholders.</w:t>
      </w:r>
    </w:p>
    <w:p w14:paraId="3A1BABDF" w14:textId="0798D717" w:rsidR="7BB8777F" w:rsidRPr="00765829" w:rsidRDefault="7BB8777F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 xml:space="preserve">Usability testing: </w:t>
      </w:r>
      <w:r w:rsidRPr="00765829">
        <w:rPr>
          <w:rFonts w:ascii="Lato" w:hAnsi="Lato"/>
          <w:color w:val="11142C"/>
        </w:rPr>
        <w:t xml:space="preserve">Other users can </w:t>
      </w:r>
      <w:r w:rsidR="00765829" w:rsidRPr="00765829">
        <w:rPr>
          <w:rFonts w:ascii="Lato" w:hAnsi="Lato"/>
          <w:color w:val="11142C"/>
        </w:rPr>
        <w:t>investigate</w:t>
      </w:r>
      <w:r w:rsidRPr="00765829">
        <w:rPr>
          <w:rFonts w:ascii="Lato" w:hAnsi="Lato"/>
          <w:color w:val="11142C"/>
        </w:rPr>
        <w:t xml:space="preserve"> the product and give feedback. With this test</w:t>
      </w:r>
      <w:r w:rsidR="1E38AFE1" w:rsidRPr="00765829">
        <w:rPr>
          <w:rFonts w:ascii="Lato" w:hAnsi="Lato"/>
          <w:color w:val="11142C"/>
        </w:rPr>
        <w:t>,</w:t>
      </w:r>
      <w:r w:rsidRPr="00765829">
        <w:rPr>
          <w:rFonts w:ascii="Lato" w:hAnsi="Lato"/>
          <w:color w:val="11142C"/>
        </w:rPr>
        <w:t xml:space="preserve"> we can </w:t>
      </w:r>
      <w:r w:rsidR="00107F42" w:rsidRPr="00765829">
        <w:rPr>
          <w:rFonts w:ascii="Lato" w:hAnsi="Lato"/>
          <w:color w:val="11142C"/>
        </w:rPr>
        <w:t>assess</w:t>
      </w:r>
      <w:r w:rsidRPr="00765829">
        <w:rPr>
          <w:rFonts w:ascii="Lato" w:hAnsi="Lato"/>
          <w:color w:val="11142C"/>
        </w:rPr>
        <w:t xml:space="preserve"> certain design choices and </w:t>
      </w:r>
      <w:r w:rsidR="323FA5BC" w:rsidRPr="00765829">
        <w:rPr>
          <w:rFonts w:ascii="Lato" w:hAnsi="Lato"/>
          <w:color w:val="11142C"/>
        </w:rPr>
        <w:t>fix issues before the actual product goes live</w:t>
      </w:r>
      <w:r w:rsidR="3D2E0D4A" w:rsidRPr="00765829">
        <w:rPr>
          <w:rFonts w:ascii="Lato" w:hAnsi="Lato"/>
          <w:color w:val="11142C"/>
        </w:rPr>
        <w:t>.</w:t>
      </w:r>
    </w:p>
    <w:p w14:paraId="00F77110" w14:textId="791A0EEA" w:rsidR="3D2E0D4A" w:rsidRPr="00765829" w:rsidRDefault="3D2E0D4A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>Community research:</w:t>
      </w:r>
      <w:r w:rsidRPr="00765829">
        <w:rPr>
          <w:rFonts w:ascii="Lato" w:hAnsi="Lato"/>
          <w:color w:val="11142C"/>
        </w:rPr>
        <w:t xml:space="preserve"> look at what people find a nice UI/UX regarding a tournament system.</w:t>
      </w:r>
    </w:p>
    <w:p w14:paraId="6469A225" w14:textId="76C13332" w:rsidR="3D2E0D4A" w:rsidRPr="00765829" w:rsidRDefault="3D2E0D4A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>Literature study:</w:t>
      </w:r>
      <w:r w:rsidRPr="00765829">
        <w:rPr>
          <w:rFonts w:ascii="Lato" w:hAnsi="Lato"/>
          <w:color w:val="11142C"/>
        </w:rPr>
        <w:t xml:space="preserve"> Look at the best design principles for creating a clear UI/UX.</w:t>
      </w:r>
    </w:p>
    <w:p w14:paraId="6098BE43" w14:textId="1075E2E0" w:rsidR="49D78538" w:rsidRPr="00765829" w:rsidRDefault="49D78538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</w:rPr>
      </w:pPr>
      <w:r w:rsidRPr="00765829">
        <w:rPr>
          <w:rFonts w:ascii="Lato" w:hAnsi="Lato"/>
          <w:b/>
          <w:szCs w:val="22"/>
        </w:rPr>
        <w:t xml:space="preserve">Problem Analysis: </w:t>
      </w:r>
      <w:r w:rsidRPr="00765829">
        <w:rPr>
          <w:rFonts w:ascii="Lato" w:hAnsi="Lato"/>
          <w:szCs w:val="22"/>
        </w:rPr>
        <w:t>Thoroughly understanding the problem landscape.</w:t>
      </w:r>
    </w:p>
    <w:p w14:paraId="29B86E63" w14:textId="67EC47AC" w:rsidR="3D2E0D4A" w:rsidRPr="00765829" w:rsidRDefault="3D2E0D4A" w:rsidP="02CABEAC">
      <w:pPr>
        <w:pStyle w:val="ListParagraph"/>
        <w:numPr>
          <w:ilvl w:val="0"/>
          <w:numId w:val="35"/>
        </w:numPr>
        <w:spacing w:after="160" w:line="257" w:lineRule="auto"/>
        <w:ind w:right="-20"/>
        <w:rPr>
          <w:rFonts w:ascii="Lato" w:hAnsi="Lato"/>
          <w:color w:val="000000" w:themeColor="text1"/>
        </w:rPr>
      </w:pPr>
      <w:r w:rsidRPr="00765829">
        <w:rPr>
          <w:rFonts w:ascii="Lato" w:hAnsi="Lato"/>
          <w:color w:val="000000" w:themeColor="text1"/>
          <w:szCs w:val="22"/>
        </w:rPr>
        <w:t>How can we make sure that hosting and infrastructure are performing stable enough during a tournament?</w:t>
      </w:r>
    </w:p>
    <w:p w14:paraId="2380C665" w14:textId="67B4C087" w:rsidR="3D2E0D4A" w:rsidRPr="00765829" w:rsidRDefault="3D2E0D4A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>Code review:</w:t>
      </w:r>
      <w:r w:rsidRPr="00765829">
        <w:rPr>
          <w:rFonts w:ascii="Lato" w:hAnsi="Lato"/>
          <w:color w:val="11142C"/>
        </w:rPr>
        <w:t xml:space="preserve"> Look at if the structure of the hosting is set up correctly. The system is separated with the correct specifications.</w:t>
      </w:r>
    </w:p>
    <w:p w14:paraId="0828F109" w14:textId="08ABC8B0" w:rsidR="0E72C578" w:rsidRPr="00765829" w:rsidRDefault="0E72C578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 xml:space="preserve">Literature study: </w:t>
      </w:r>
      <w:r w:rsidRPr="00765829">
        <w:rPr>
          <w:rFonts w:ascii="Lato" w:hAnsi="Lato"/>
          <w:color w:val="11142C"/>
        </w:rPr>
        <w:t xml:space="preserve">Looking </w:t>
      </w:r>
      <w:r w:rsidR="004A3512" w:rsidRPr="00765829">
        <w:rPr>
          <w:rFonts w:ascii="Lato" w:hAnsi="Lato"/>
          <w:color w:val="11142C"/>
        </w:rPr>
        <w:t>a</w:t>
      </w:r>
      <w:r w:rsidR="00765829" w:rsidRPr="00765829">
        <w:rPr>
          <w:rFonts w:ascii="Lato" w:hAnsi="Lato"/>
          <w:color w:val="11142C"/>
        </w:rPr>
        <w:t>t</w:t>
      </w:r>
      <w:r w:rsidRPr="00765829">
        <w:rPr>
          <w:rFonts w:ascii="Lato" w:hAnsi="Lato"/>
          <w:color w:val="11142C"/>
        </w:rPr>
        <w:t xml:space="preserve"> the best solutions to performing and having a stable application.</w:t>
      </w:r>
    </w:p>
    <w:p w14:paraId="25B74459" w14:textId="44B0DDD2" w:rsidR="6078D030" w:rsidRPr="00765829" w:rsidRDefault="6078D030" w:rsidP="02CABEAC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  <w:color w:val="11142C"/>
        </w:rPr>
      </w:pPr>
      <w:r w:rsidRPr="00765829">
        <w:rPr>
          <w:rFonts w:ascii="Lato" w:hAnsi="Lato"/>
          <w:b/>
          <w:color w:val="11142C"/>
        </w:rPr>
        <w:t xml:space="preserve">Model validation (ML): </w:t>
      </w:r>
      <w:r w:rsidRPr="00765829">
        <w:rPr>
          <w:rFonts w:ascii="Lato" w:hAnsi="Lato"/>
          <w:color w:val="11142C"/>
        </w:rPr>
        <w:t xml:space="preserve">check if the system can </w:t>
      </w:r>
      <w:r w:rsidR="00107F42" w:rsidRPr="00765829">
        <w:rPr>
          <w:rFonts w:ascii="Lato" w:hAnsi="Lato"/>
          <w:color w:val="11142C"/>
        </w:rPr>
        <w:t>oversee</w:t>
      </w:r>
      <w:r w:rsidRPr="00765829">
        <w:rPr>
          <w:rFonts w:ascii="Lato" w:hAnsi="Lato"/>
          <w:color w:val="11142C"/>
        </w:rPr>
        <w:t xml:space="preserve"> the expected traffic.</w:t>
      </w:r>
    </w:p>
    <w:p w14:paraId="37B62924" w14:textId="17A028D6" w:rsidR="00B01BF3" w:rsidRPr="00765829" w:rsidRDefault="0399714B" w:rsidP="08C0E356">
      <w:pPr>
        <w:pStyle w:val="ListParagraph"/>
        <w:numPr>
          <w:ilvl w:val="1"/>
          <w:numId w:val="35"/>
        </w:numPr>
        <w:spacing w:after="160" w:line="257" w:lineRule="auto"/>
        <w:ind w:right="-20"/>
        <w:rPr>
          <w:rFonts w:ascii="Lato" w:hAnsi="Lato"/>
        </w:rPr>
      </w:pPr>
      <w:r w:rsidRPr="08C0E356">
        <w:rPr>
          <w:rFonts w:ascii="Lato" w:hAnsi="Lato"/>
          <w:b/>
        </w:rPr>
        <w:t xml:space="preserve">Tinkering: </w:t>
      </w:r>
      <w:r w:rsidRPr="08C0E356">
        <w:rPr>
          <w:rFonts w:ascii="Lato" w:hAnsi="Lato"/>
        </w:rPr>
        <w:t>Engaging in trial-and-error coding to identify optimal solutions.</w:t>
      </w:r>
    </w:p>
    <w:p w14:paraId="3C3BB657" w14:textId="439DCAE9" w:rsidR="00B01BF3" w:rsidRPr="00765829" w:rsidRDefault="45D2EAD9" w:rsidP="443B851A">
      <w:pPr>
        <w:rPr>
          <w:rFonts w:cs="Arial"/>
        </w:rPr>
      </w:pPr>
      <w:r>
        <w:br w:type="page"/>
      </w:r>
    </w:p>
    <w:p w14:paraId="6E86417A" w14:textId="5C73C730" w:rsidR="386398F6" w:rsidRPr="005C2372" w:rsidRDefault="2F0788F0" w:rsidP="386398F6">
      <w:pPr>
        <w:pStyle w:val="Heading2"/>
        <w:rPr>
          <w:rFonts w:ascii="Lato" w:hAnsi="Lato"/>
        </w:rPr>
      </w:pPr>
      <w:bookmarkStart w:id="25" w:name="_Toc1319003543"/>
      <w:bookmarkStart w:id="26" w:name="_Toc22020032"/>
      <w:r w:rsidRPr="0E0FFA62">
        <w:rPr>
          <w:rFonts w:ascii="Lato" w:hAnsi="Lato"/>
        </w:rPr>
        <w:lastRenderedPageBreak/>
        <w:t>End products</w:t>
      </w:r>
      <w:bookmarkEnd w:id="25"/>
      <w:bookmarkEnd w:id="26"/>
    </w:p>
    <w:p w14:paraId="45B9DAED" w14:textId="77777777" w:rsidR="0001420D" w:rsidRDefault="4E643890" w:rsidP="0001420D">
      <w:pPr>
        <w:keepNext/>
      </w:pPr>
      <w:r w:rsidRPr="00765829">
        <w:rPr>
          <w:rFonts w:ascii="Lato" w:hAnsi="Lato"/>
          <w:noProof/>
        </w:rPr>
        <w:drawing>
          <wp:inline distT="0" distB="0" distL="0" distR="0" wp14:anchorId="7998A00B" wp14:editId="2C0B3A8E">
            <wp:extent cx="3533775" cy="5915025"/>
            <wp:effectExtent l="0" t="0" r="0" b="0"/>
            <wp:docPr id="30881222" name="Picture 3088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812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E257" w14:textId="4E7A5963" w:rsidR="2444554F" w:rsidRPr="0001420D" w:rsidRDefault="0001420D" w:rsidP="0001420D">
      <w:pPr>
        <w:pStyle w:val="Caption"/>
        <w:rPr>
          <w:rFonts w:ascii="Lato" w:hAnsi="La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378B2">
        <w:rPr>
          <w:noProof/>
        </w:rPr>
        <w:t>1</w:t>
      </w:r>
      <w:r>
        <w:fldChar w:fldCharType="end"/>
      </w:r>
      <w:r>
        <w:t>: End products overview</w:t>
      </w:r>
    </w:p>
    <w:p w14:paraId="3942D4C7" w14:textId="69D0C7B7" w:rsidR="385D4002" w:rsidRPr="00765829" w:rsidRDefault="4E643890" w:rsidP="385D4002">
      <w:pPr>
        <w:rPr>
          <w:rFonts w:ascii="Lato" w:hAnsi="Lato"/>
          <w:b/>
          <w:sz w:val="24"/>
          <w:szCs w:val="24"/>
        </w:rPr>
      </w:pPr>
      <w:r w:rsidRPr="00765829">
        <w:rPr>
          <w:rFonts w:ascii="Lato" w:hAnsi="Lato"/>
          <w:b/>
          <w:sz w:val="24"/>
          <w:szCs w:val="24"/>
        </w:rPr>
        <w:t>Products description</w:t>
      </w:r>
    </w:p>
    <w:p w14:paraId="5458CB5C" w14:textId="0B7BA539" w:rsidR="4E643890" w:rsidRPr="00765829" w:rsidRDefault="4E643890" w:rsidP="575D8097">
      <w:pPr>
        <w:rPr>
          <w:rFonts w:ascii="Lato" w:hAnsi="Lato"/>
          <w:b/>
          <w:szCs w:val="22"/>
        </w:rPr>
      </w:pPr>
      <w:r w:rsidRPr="00765829">
        <w:rPr>
          <w:rFonts w:ascii="Lato" w:hAnsi="Lato"/>
          <w:b/>
          <w:szCs w:val="22"/>
        </w:rPr>
        <w:t>Documents:</w:t>
      </w:r>
    </w:p>
    <w:p w14:paraId="2F336075" w14:textId="2C6C9886" w:rsidR="4E643890" w:rsidRPr="00765829" w:rsidRDefault="4E643890" w:rsidP="3EF28E9C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 xml:space="preserve">Project Plan: </w:t>
      </w:r>
      <w:r w:rsidRPr="00765829">
        <w:rPr>
          <w:rFonts w:ascii="Lato" w:hAnsi="Lato"/>
          <w:szCs w:val="22"/>
        </w:rPr>
        <w:t>Breaking down the project, what the assign</w:t>
      </w:r>
      <w:r w:rsidR="7421CFE8" w:rsidRPr="00765829">
        <w:rPr>
          <w:rFonts w:ascii="Lato" w:hAnsi="Lato"/>
          <w:szCs w:val="22"/>
        </w:rPr>
        <w:t>ment</w:t>
      </w:r>
      <w:r w:rsidRPr="00765829">
        <w:rPr>
          <w:rFonts w:ascii="Lato" w:hAnsi="Lato"/>
          <w:szCs w:val="22"/>
        </w:rPr>
        <w:t xml:space="preserve"> is about, how we are going to approach the project, contact information, </w:t>
      </w:r>
      <w:r w:rsidR="20C8BAB8" w:rsidRPr="00765829">
        <w:rPr>
          <w:rFonts w:ascii="Lato" w:hAnsi="Lato"/>
          <w:szCs w:val="22"/>
        </w:rPr>
        <w:t xml:space="preserve">risks and budget, </w:t>
      </w:r>
      <w:r w:rsidRPr="00765829">
        <w:rPr>
          <w:rFonts w:ascii="Lato" w:hAnsi="Lato"/>
          <w:szCs w:val="22"/>
        </w:rPr>
        <w:t>and the testin</w:t>
      </w:r>
      <w:r w:rsidR="1ED128EB" w:rsidRPr="00765829">
        <w:rPr>
          <w:rFonts w:ascii="Lato" w:hAnsi="Lato"/>
          <w:szCs w:val="22"/>
        </w:rPr>
        <w:t>g strategies.</w:t>
      </w:r>
    </w:p>
    <w:p w14:paraId="779840FF" w14:textId="54D09D42" w:rsidR="7083A5C4" w:rsidRPr="00765829" w:rsidRDefault="7083A5C4" w:rsidP="5F15233D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 xml:space="preserve">Coding Guidelines: </w:t>
      </w:r>
      <w:r w:rsidRPr="00765829">
        <w:rPr>
          <w:rFonts w:ascii="Lato" w:hAnsi="Lato"/>
          <w:szCs w:val="22"/>
        </w:rPr>
        <w:t>The specific rules every developer of the project needs to keep in mind when coding.</w:t>
      </w:r>
    </w:p>
    <w:p w14:paraId="5FAD0A63" w14:textId="3A1C127E" w:rsidR="7083A5C4" w:rsidRPr="00765829" w:rsidRDefault="7083A5C4" w:rsidP="286FEBD5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 xml:space="preserve">User Stories Report: </w:t>
      </w:r>
      <w:r w:rsidRPr="00765829">
        <w:rPr>
          <w:rFonts w:ascii="Lato" w:hAnsi="Lato"/>
          <w:szCs w:val="22"/>
        </w:rPr>
        <w:t xml:space="preserve">All the requirements for the application in the format of user stories. Ordered using the </w:t>
      </w:r>
      <w:proofErr w:type="spellStart"/>
      <w:r w:rsidRPr="00765829">
        <w:rPr>
          <w:rFonts w:ascii="Lato" w:hAnsi="Lato"/>
          <w:szCs w:val="22"/>
        </w:rPr>
        <w:t>MoSCoW</w:t>
      </w:r>
      <w:proofErr w:type="spellEnd"/>
      <w:r w:rsidRPr="00765829">
        <w:rPr>
          <w:rFonts w:ascii="Lato" w:hAnsi="Lato"/>
          <w:szCs w:val="22"/>
        </w:rPr>
        <w:t xml:space="preserve"> prioritization format.</w:t>
      </w:r>
    </w:p>
    <w:p w14:paraId="17C4F735" w14:textId="4F7A45DC" w:rsidR="7083A5C4" w:rsidRPr="00765829" w:rsidRDefault="7083A5C4" w:rsidP="235FA31F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lastRenderedPageBreak/>
        <w:t>Technical Design Report:</w:t>
      </w:r>
      <w:r w:rsidRPr="00765829">
        <w:rPr>
          <w:rFonts w:ascii="Lato" w:hAnsi="Lato"/>
          <w:szCs w:val="22"/>
        </w:rPr>
        <w:t xml:space="preserve"> Specifying all the technical reasoning, security measures, diagrams (flow</w:t>
      </w:r>
      <w:r w:rsidR="75DC8A22" w:rsidRPr="00765829">
        <w:rPr>
          <w:rFonts w:ascii="Lato" w:hAnsi="Lato"/>
          <w:szCs w:val="22"/>
        </w:rPr>
        <w:t xml:space="preserve"> charts, sequence diagrams, etc</w:t>
      </w:r>
      <w:r w:rsidR="004B1ADD" w:rsidRPr="00765829">
        <w:rPr>
          <w:rFonts w:ascii="Lato" w:hAnsi="Lato"/>
          <w:szCs w:val="22"/>
        </w:rPr>
        <w:t>.</w:t>
      </w:r>
      <w:r w:rsidR="75DC8A22" w:rsidRPr="00765829">
        <w:rPr>
          <w:rFonts w:ascii="Lato" w:hAnsi="Lato"/>
          <w:szCs w:val="22"/>
        </w:rPr>
        <w:t xml:space="preserve">). </w:t>
      </w:r>
    </w:p>
    <w:p w14:paraId="6840F0CE" w14:textId="0ECE07A9" w:rsidR="75DC8A22" w:rsidRPr="00765829" w:rsidRDefault="75DC8A22" w:rsidP="31EEFA9D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szCs w:val="22"/>
        </w:rPr>
        <w:t xml:space="preserve">Test plan: the functionalities that need to be </w:t>
      </w:r>
      <w:r w:rsidR="00C862FB" w:rsidRPr="00765829">
        <w:rPr>
          <w:rFonts w:ascii="Lato" w:hAnsi="Lato"/>
          <w:szCs w:val="22"/>
        </w:rPr>
        <w:t>assessed</w:t>
      </w:r>
      <w:r w:rsidRPr="00765829">
        <w:rPr>
          <w:rFonts w:ascii="Lato" w:hAnsi="Lato"/>
          <w:szCs w:val="22"/>
        </w:rPr>
        <w:t xml:space="preserve"> inside the application.</w:t>
      </w:r>
    </w:p>
    <w:p w14:paraId="14BE4E81" w14:textId="0E636C49" w:rsidR="54C0A3E3" w:rsidRPr="00765829" w:rsidRDefault="75DC8A22" w:rsidP="54C0A3E3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 xml:space="preserve">DevOps Report: </w:t>
      </w:r>
      <w:r w:rsidRPr="00765829">
        <w:rPr>
          <w:rFonts w:ascii="Lato" w:hAnsi="Lato"/>
          <w:szCs w:val="22"/>
        </w:rPr>
        <w:t>How did we manage an environment with CI/CD, what are the reasonings behind those decisions?</w:t>
      </w:r>
    </w:p>
    <w:p w14:paraId="5E39399B" w14:textId="5D60D736" w:rsidR="3A758210" w:rsidRPr="00765829" w:rsidRDefault="75DC8A22" w:rsidP="3A758210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>Design Report:</w:t>
      </w:r>
      <w:r w:rsidRPr="00765829">
        <w:rPr>
          <w:rFonts w:ascii="Lato" w:hAnsi="Lato"/>
          <w:szCs w:val="22"/>
        </w:rPr>
        <w:t xml:space="preserve"> All the decisions of the design regarding the application, a page overview diagram, and wireframes.</w:t>
      </w:r>
    </w:p>
    <w:p w14:paraId="626144B0" w14:textId="04758276" w:rsidR="75DC8A22" w:rsidRPr="00765829" w:rsidRDefault="75DC8A22" w:rsidP="04CB62AE">
      <w:pPr>
        <w:pStyle w:val="ListParagraph"/>
        <w:numPr>
          <w:ilvl w:val="0"/>
          <w:numId w:val="30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>Database analysis:</w:t>
      </w:r>
      <w:r w:rsidRPr="00765829">
        <w:rPr>
          <w:rFonts w:ascii="Lato" w:hAnsi="Lato"/>
          <w:szCs w:val="22"/>
        </w:rPr>
        <w:t xml:space="preserve"> Why we chose a certain database, the structure</w:t>
      </w:r>
      <w:r w:rsidR="56BC4D18" w:rsidRPr="00765829">
        <w:rPr>
          <w:rFonts w:ascii="Lato" w:hAnsi="Lato"/>
          <w:szCs w:val="22"/>
        </w:rPr>
        <w:t>,</w:t>
      </w:r>
      <w:r w:rsidRPr="00765829">
        <w:rPr>
          <w:rFonts w:ascii="Lato" w:hAnsi="Lato"/>
          <w:szCs w:val="22"/>
        </w:rPr>
        <w:t xml:space="preserve"> and meaning of each table.</w:t>
      </w:r>
    </w:p>
    <w:p w14:paraId="4D1C5044" w14:textId="3E9A86DF" w:rsidR="04CB62AE" w:rsidRPr="00765829" w:rsidRDefault="04CB62AE" w:rsidP="04CB62AE">
      <w:pPr>
        <w:rPr>
          <w:rFonts w:ascii="Lato" w:hAnsi="Lato"/>
          <w:szCs w:val="22"/>
        </w:rPr>
      </w:pPr>
    </w:p>
    <w:p w14:paraId="60894AF2" w14:textId="1D0DBFF5" w:rsidR="030598D7" w:rsidRPr="00765829" w:rsidRDefault="030598D7" w:rsidP="38E1D10B">
      <w:pPr>
        <w:rPr>
          <w:rFonts w:ascii="Lato" w:hAnsi="Lato"/>
          <w:b/>
          <w:szCs w:val="22"/>
        </w:rPr>
      </w:pPr>
      <w:r w:rsidRPr="00765829">
        <w:rPr>
          <w:rFonts w:ascii="Lato" w:hAnsi="Lato"/>
          <w:b/>
          <w:szCs w:val="22"/>
        </w:rPr>
        <w:t>Application:</w:t>
      </w:r>
    </w:p>
    <w:p w14:paraId="15B35B40" w14:textId="050121F3" w:rsidR="030598D7" w:rsidRPr="00765829" w:rsidRDefault="030598D7" w:rsidP="01115BF2">
      <w:pPr>
        <w:pStyle w:val="ListParagraph"/>
        <w:numPr>
          <w:ilvl w:val="0"/>
          <w:numId w:val="31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>Front-end:</w:t>
      </w:r>
      <w:r w:rsidRPr="00765829">
        <w:rPr>
          <w:rFonts w:ascii="Lato" w:hAnsi="Lato"/>
          <w:szCs w:val="22"/>
        </w:rPr>
        <w:t xml:space="preserve"> all the code of the front-end application.</w:t>
      </w:r>
    </w:p>
    <w:p w14:paraId="59DF1EED" w14:textId="1F499BF1" w:rsidR="030598D7" w:rsidRPr="00765829" w:rsidRDefault="030598D7" w:rsidP="11B7F95F">
      <w:pPr>
        <w:pStyle w:val="ListParagraph"/>
        <w:numPr>
          <w:ilvl w:val="0"/>
          <w:numId w:val="31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>Back-end:</w:t>
      </w:r>
      <w:r w:rsidRPr="00765829">
        <w:rPr>
          <w:rFonts w:ascii="Lato" w:hAnsi="Lato"/>
          <w:szCs w:val="22"/>
        </w:rPr>
        <w:t xml:space="preserve"> the code of the back</w:t>
      </w:r>
      <w:r w:rsidR="00765829" w:rsidRPr="00765829">
        <w:rPr>
          <w:rFonts w:ascii="Lato" w:hAnsi="Lato"/>
          <w:szCs w:val="22"/>
        </w:rPr>
        <w:t xml:space="preserve"> </w:t>
      </w:r>
      <w:r w:rsidRPr="00765829">
        <w:rPr>
          <w:rFonts w:ascii="Lato" w:hAnsi="Lato"/>
          <w:szCs w:val="22"/>
        </w:rPr>
        <w:t>end of the application.</w:t>
      </w:r>
    </w:p>
    <w:p w14:paraId="65A4D5CE" w14:textId="3F89B527" w:rsidR="75DC8A22" w:rsidRPr="00765829" w:rsidRDefault="030598D7" w:rsidP="38E1D10B">
      <w:pPr>
        <w:pStyle w:val="ListParagraph"/>
        <w:numPr>
          <w:ilvl w:val="0"/>
          <w:numId w:val="31"/>
        </w:numPr>
        <w:rPr>
          <w:rFonts w:ascii="Lato" w:hAnsi="Lato"/>
          <w:szCs w:val="22"/>
        </w:rPr>
      </w:pPr>
      <w:r w:rsidRPr="00765829">
        <w:rPr>
          <w:rFonts w:ascii="Lato" w:hAnsi="Lato"/>
          <w:b/>
          <w:szCs w:val="22"/>
        </w:rPr>
        <w:t>Tests:</w:t>
      </w:r>
      <w:r w:rsidRPr="00765829">
        <w:rPr>
          <w:rFonts w:ascii="Lato" w:hAnsi="Lato"/>
          <w:szCs w:val="22"/>
        </w:rPr>
        <w:t xml:space="preserve"> all kinds of testing to have a well-working application.</w:t>
      </w:r>
    </w:p>
    <w:p w14:paraId="3C3BB65C" w14:textId="7806FABA" w:rsidR="00B01BF3" w:rsidRPr="00765829" w:rsidRDefault="4CFD3188" w:rsidP="00E42EB6">
      <w:pPr>
        <w:pStyle w:val="Heading1"/>
        <w:rPr>
          <w:rFonts w:ascii="Lato" w:hAnsi="Lato"/>
        </w:rPr>
      </w:pPr>
      <w:bookmarkStart w:id="27" w:name="_Toc327581050"/>
      <w:bookmarkStart w:id="28" w:name="_Toc327581600"/>
      <w:bookmarkStart w:id="29" w:name="_Toc327583380"/>
      <w:bookmarkStart w:id="30" w:name="_Toc339966119"/>
      <w:bookmarkStart w:id="31" w:name="_Toc507670779"/>
      <w:bookmarkStart w:id="32" w:name="_Toc503544365"/>
      <w:bookmarkStart w:id="33" w:name="_Toc653282810"/>
      <w:r w:rsidRPr="0E0FFA62">
        <w:rPr>
          <w:rFonts w:ascii="Lato" w:hAnsi="Lato"/>
        </w:rPr>
        <w:lastRenderedPageBreak/>
        <w:t>Project</w:t>
      </w:r>
      <w:r w:rsidR="4877960E" w:rsidRPr="0E0FFA62">
        <w:rPr>
          <w:rFonts w:ascii="Lato" w:hAnsi="Lato"/>
        </w:rPr>
        <w:t xml:space="preserve"> </w:t>
      </w:r>
      <w:r w:rsidR="54EF5214" w:rsidRPr="0E0FFA62">
        <w:rPr>
          <w:rFonts w:ascii="Lato" w:hAnsi="Lato"/>
        </w:rPr>
        <w:t>o</w:t>
      </w:r>
      <w:r w:rsidRPr="0E0FFA62">
        <w:rPr>
          <w:rFonts w:ascii="Lato" w:hAnsi="Lato"/>
        </w:rPr>
        <w:t>rganisati</w:t>
      </w:r>
      <w:bookmarkEnd w:id="27"/>
      <w:bookmarkEnd w:id="28"/>
      <w:bookmarkEnd w:id="29"/>
      <w:bookmarkEnd w:id="30"/>
      <w:bookmarkEnd w:id="31"/>
      <w:r w:rsidR="2F0788F0" w:rsidRPr="0E0FFA62">
        <w:rPr>
          <w:rFonts w:ascii="Lato" w:hAnsi="Lato"/>
        </w:rPr>
        <w:t>on</w:t>
      </w:r>
      <w:bookmarkEnd w:id="32"/>
      <w:bookmarkEnd w:id="33"/>
    </w:p>
    <w:p w14:paraId="34C59573" w14:textId="29DA989C" w:rsidR="00366BB3" w:rsidRPr="00765829" w:rsidRDefault="5B1C541F" w:rsidP="00B92D42">
      <w:pPr>
        <w:pStyle w:val="Heading2"/>
        <w:rPr>
          <w:rFonts w:ascii="Lato" w:hAnsi="Lato"/>
        </w:rPr>
      </w:pPr>
      <w:bookmarkStart w:id="34" w:name="_Toc327581051"/>
      <w:bookmarkStart w:id="35" w:name="_Toc327581601"/>
      <w:bookmarkStart w:id="36" w:name="_Toc327583381"/>
      <w:bookmarkStart w:id="37" w:name="_Toc339966120"/>
      <w:bookmarkStart w:id="38" w:name="_Toc480254627"/>
      <w:bookmarkStart w:id="39" w:name="_Toc507670780"/>
      <w:bookmarkStart w:id="40" w:name="_Toc160096039"/>
      <w:bookmarkStart w:id="41" w:name="_Toc1597770109"/>
      <w:bookmarkStart w:id="42" w:name="_Toc1343248057"/>
      <w:r w:rsidRPr="0E0FFA62">
        <w:rPr>
          <w:rFonts w:ascii="Lato" w:hAnsi="Lato"/>
        </w:rPr>
        <w:t xml:space="preserve">Stakeholders and </w:t>
      </w:r>
      <w:r w:rsidR="1488ACB9" w:rsidRPr="0E0FFA62">
        <w:rPr>
          <w:rFonts w:ascii="Lato" w:hAnsi="Lato"/>
        </w:rPr>
        <w:t>t</w:t>
      </w:r>
      <w:r w:rsidR="4CFD3188" w:rsidRPr="0E0FFA62">
        <w:rPr>
          <w:rFonts w:ascii="Lato" w:hAnsi="Lato"/>
        </w:rPr>
        <w:t>eam</w:t>
      </w:r>
      <w:bookmarkEnd w:id="34"/>
      <w:bookmarkEnd w:id="35"/>
      <w:bookmarkEnd w:id="36"/>
      <w:bookmarkEnd w:id="37"/>
      <w:bookmarkEnd w:id="38"/>
      <w:bookmarkEnd w:id="39"/>
      <w:r w:rsidR="2F0788F0" w:rsidRPr="0E0FFA62">
        <w:rPr>
          <w:rFonts w:ascii="Lato" w:hAnsi="Lato"/>
        </w:rPr>
        <w:t xml:space="preserve"> members</w:t>
      </w:r>
      <w:bookmarkEnd w:id="40"/>
      <w:bookmarkEnd w:id="41"/>
      <w:bookmarkEnd w:id="42"/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536F3FD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765829" w:rsidRDefault="00366BB3" w:rsidP="00B92D42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765829" w:rsidRDefault="00366BB3" w:rsidP="00B92D42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Abbr</w:t>
            </w:r>
            <w:r w:rsidR="002F6860" w:rsidRPr="00765829">
              <w:rPr>
                <w:rFonts w:ascii="Lato" w:hAnsi="Lato"/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765829" w:rsidRDefault="00366BB3" w:rsidP="00B92D42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 xml:space="preserve">Role </w:t>
            </w:r>
            <w:r w:rsidR="00A53A0E" w:rsidRPr="00765829">
              <w:rPr>
                <w:rFonts w:ascii="Lato" w:hAnsi="Lato"/>
                <w:b/>
                <w:color w:val="1F497D" w:themeColor="text2"/>
                <w:sz w:val="20"/>
              </w:rPr>
              <w:t>and</w:t>
            </w: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765829" w:rsidRDefault="00366BB3" w:rsidP="00B92D42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Availability</w:t>
            </w:r>
          </w:p>
        </w:tc>
      </w:tr>
      <w:tr w:rsidR="007A6266" w:rsidRPr="0032670D" w14:paraId="440AD8C0" w14:textId="77777777" w:rsidTr="0536F3FD">
        <w:trPr>
          <w:cantSplit/>
          <w:trHeight w:val="340"/>
        </w:trPr>
        <w:tc>
          <w:tcPr>
            <w:tcW w:w="1980" w:type="dxa"/>
          </w:tcPr>
          <w:p w14:paraId="214295C8" w14:textId="4E4C6AC7" w:rsidR="007A6266" w:rsidRPr="00765829" w:rsidRDefault="008C39D6" w:rsidP="12DB5072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Lucas Jacobs</w:t>
            </w:r>
          </w:p>
          <w:p w14:paraId="3E6D8C84" w14:textId="3D44BBA5" w:rsidR="007A6266" w:rsidRPr="00765829" w:rsidRDefault="00000000" w:rsidP="00B92D42">
            <w:pPr>
              <w:pStyle w:val="Tabelbody"/>
              <w:rPr>
                <w:rFonts w:ascii="Lato" w:hAnsi="Lato"/>
              </w:rPr>
            </w:pPr>
            <w:hyperlink r:id="rId12">
              <w:r w:rsidR="2BC43027" w:rsidRPr="00765829">
                <w:rPr>
                  <w:rStyle w:val="Hyperlink"/>
                  <w:rFonts w:ascii="Lato" w:hAnsi="Lato" w:cs="Arial"/>
                  <w:color w:val="0563C1"/>
                </w:rPr>
                <w:t>l.jacobs@student.fontys.nl</w:t>
              </w:r>
            </w:hyperlink>
          </w:p>
        </w:tc>
        <w:tc>
          <w:tcPr>
            <w:tcW w:w="1701" w:type="dxa"/>
          </w:tcPr>
          <w:p w14:paraId="0BB477F4" w14:textId="05055D61" w:rsidR="007A6266" w:rsidRPr="00765829" w:rsidRDefault="008C6F1A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LJAC</w:t>
            </w:r>
          </w:p>
        </w:tc>
        <w:tc>
          <w:tcPr>
            <w:tcW w:w="2123" w:type="dxa"/>
          </w:tcPr>
          <w:p w14:paraId="256A7082" w14:textId="3DF134F6" w:rsidR="007A6266" w:rsidRPr="00765829" w:rsidRDefault="01C72C5A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Developer</w:t>
            </w:r>
          </w:p>
        </w:tc>
        <w:tc>
          <w:tcPr>
            <w:tcW w:w="3660" w:type="dxa"/>
          </w:tcPr>
          <w:p w14:paraId="7F6AECC9" w14:textId="2700D553" w:rsidR="007A6266" w:rsidRPr="00765829" w:rsidRDefault="0027473C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Monday, Wednesday</w:t>
            </w:r>
            <w:r w:rsidR="00765829" w:rsidRPr="00765829">
              <w:rPr>
                <w:rFonts w:ascii="Lato" w:hAnsi="Lato"/>
                <w:i/>
              </w:rPr>
              <w:t>,</w:t>
            </w:r>
            <w:r w:rsidRPr="00765829">
              <w:rPr>
                <w:rFonts w:ascii="Lato" w:hAnsi="Lato"/>
                <w:i/>
              </w:rPr>
              <w:t xml:space="preserve"> and Thursday at TQ5.</w:t>
            </w:r>
          </w:p>
        </w:tc>
      </w:tr>
      <w:tr w:rsidR="008C39D6" w:rsidRPr="0032670D" w14:paraId="71A652AB" w14:textId="77777777" w:rsidTr="0536F3FD">
        <w:trPr>
          <w:cantSplit/>
          <w:trHeight w:val="340"/>
        </w:trPr>
        <w:tc>
          <w:tcPr>
            <w:tcW w:w="1980" w:type="dxa"/>
          </w:tcPr>
          <w:p w14:paraId="5C58684E" w14:textId="08D16386" w:rsidR="008C39D6" w:rsidRPr="00765829" w:rsidRDefault="008C39D6" w:rsidP="0DDAE1CD">
            <w:pPr>
              <w:pStyle w:val="Tabelbody"/>
              <w:rPr>
                <w:rFonts w:ascii="Lato" w:hAnsi="Lato"/>
                <w:lang w:val="nl-NL"/>
              </w:rPr>
            </w:pPr>
            <w:proofErr w:type="spellStart"/>
            <w:r w:rsidRPr="00765829">
              <w:rPr>
                <w:rFonts w:ascii="Lato" w:hAnsi="Lato"/>
                <w:lang w:val="nl-NL"/>
              </w:rPr>
              <w:t>Genelle</w:t>
            </w:r>
            <w:proofErr w:type="spellEnd"/>
            <w:r w:rsidRPr="00765829">
              <w:rPr>
                <w:rFonts w:ascii="Lato" w:hAnsi="Lato"/>
                <w:lang w:val="nl-NL"/>
              </w:rPr>
              <w:t xml:space="preserve"> </w:t>
            </w:r>
            <w:proofErr w:type="spellStart"/>
            <w:r w:rsidRPr="00765829">
              <w:rPr>
                <w:rFonts w:ascii="Lato" w:hAnsi="Lato"/>
                <w:lang w:val="nl-NL"/>
              </w:rPr>
              <w:t>Geerman</w:t>
            </w:r>
            <w:proofErr w:type="spellEnd"/>
          </w:p>
          <w:p w14:paraId="5CD363DA" w14:textId="2D2C9608" w:rsidR="008C39D6" w:rsidRPr="00765829" w:rsidRDefault="00000000" w:rsidP="00B92D42">
            <w:pPr>
              <w:pStyle w:val="Tabelbody"/>
              <w:rPr>
                <w:rFonts w:ascii="Lato" w:hAnsi="Lato"/>
                <w:lang w:val="nl-NL"/>
              </w:rPr>
            </w:pPr>
            <w:hyperlink r:id="rId13">
              <w:r w:rsidR="7D4EA3B6" w:rsidRPr="00EC5C1D">
                <w:rPr>
                  <w:rStyle w:val="Hyperlink"/>
                  <w:rFonts w:ascii="Lato" w:hAnsi="Lato"/>
                  <w:szCs w:val="18"/>
                  <w:lang w:val="nl-NL"/>
                </w:rPr>
                <w:t>g.geerman@student.fontys.nl</w:t>
              </w:r>
            </w:hyperlink>
            <w:r w:rsidR="7D4EA3B6" w:rsidRPr="00EC5C1D">
              <w:rPr>
                <w:rFonts w:ascii="Lato" w:hAnsi="Lato"/>
                <w:szCs w:val="18"/>
                <w:lang w:val="nl-NL"/>
              </w:rPr>
              <w:t xml:space="preserve"> </w:t>
            </w:r>
          </w:p>
        </w:tc>
        <w:tc>
          <w:tcPr>
            <w:tcW w:w="1701" w:type="dxa"/>
          </w:tcPr>
          <w:p w14:paraId="34AA8ED8" w14:textId="2837D15C" w:rsidR="008C39D6" w:rsidRPr="00765829" w:rsidRDefault="00A365C2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GGEE</w:t>
            </w:r>
          </w:p>
        </w:tc>
        <w:tc>
          <w:tcPr>
            <w:tcW w:w="2123" w:type="dxa"/>
          </w:tcPr>
          <w:p w14:paraId="0E36B67C" w14:textId="6EFCDEE8" w:rsidR="008C39D6" w:rsidRPr="00765829" w:rsidRDefault="1B084132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 xml:space="preserve">Scrum Master/ </w:t>
            </w:r>
            <w:r w:rsidR="003F759D" w:rsidRPr="00765829">
              <w:rPr>
                <w:rFonts w:ascii="Lato" w:hAnsi="Lato"/>
                <w:i/>
              </w:rPr>
              <w:t>Developer</w:t>
            </w:r>
          </w:p>
        </w:tc>
        <w:tc>
          <w:tcPr>
            <w:tcW w:w="3660" w:type="dxa"/>
          </w:tcPr>
          <w:p w14:paraId="6403677F" w14:textId="1EE189E4" w:rsidR="008C39D6" w:rsidRPr="00765829" w:rsidRDefault="0027473C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Monday, Wednesday</w:t>
            </w:r>
            <w:r w:rsidR="00765829" w:rsidRPr="00765829">
              <w:rPr>
                <w:rFonts w:ascii="Lato" w:hAnsi="Lato"/>
                <w:i/>
              </w:rPr>
              <w:t>,</w:t>
            </w:r>
            <w:r w:rsidRPr="00765829">
              <w:rPr>
                <w:rFonts w:ascii="Lato" w:hAnsi="Lato"/>
                <w:i/>
              </w:rPr>
              <w:t xml:space="preserve"> and Thursday at TQ5.</w:t>
            </w:r>
          </w:p>
        </w:tc>
      </w:tr>
      <w:tr w:rsidR="008C39D6" w:rsidRPr="0032670D" w14:paraId="7DDF6AFA" w14:textId="77777777" w:rsidTr="0536F3FD">
        <w:trPr>
          <w:cantSplit/>
          <w:trHeight w:val="340"/>
        </w:trPr>
        <w:tc>
          <w:tcPr>
            <w:tcW w:w="1980" w:type="dxa"/>
          </w:tcPr>
          <w:p w14:paraId="0219C113" w14:textId="2C3C72D4" w:rsidR="008C39D6" w:rsidRPr="00765829" w:rsidRDefault="008C39D6" w:rsidP="115DD272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Maike Meek</w:t>
            </w:r>
          </w:p>
          <w:p w14:paraId="7F398F3D" w14:textId="514A9C05" w:rsidR="008C39D6" w:rsidRPr="00765829" w:rsidRDefault="00000000" w:rsidP="00B92D42">
            <w:pPr>
              <w:pStyle w:val="Tabelbody"/>
              <w:rPr>
                <w:rFonts w:ascii="Lato" w:hAnsi="Lato"/>
              </w:rPr>
            </w:pPr>
            <w:hyperlink r:id="rId14">
              <w:r w:rsidR="4CB806A5" w:rsidRPr="00EC5C1D">
                <w:rPr>
                  <w:rStyle w:val="Hyperlink"/>
                  <w:rFonts w:ascii="Lato" w:hAnsi="Lato"/>
                  <w:szCs w:val="18"/>
                </w:rPr>
                <w:t>m.meek@student.fontys.nl</w:t>
              </w:r>
            </w:hyperlink>
            <w:r w:rsidR="4CB806A5" w:rsidRPr="00EC5C1D">
              <w:rPr>
                <w:rFonts w:ascii="Lato" w:hAnsi="Lato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5E3900A8" w14:textId="0ED37736" w:rsidR="008C39D6" w:rsidRPr="00765829" w:rsidRDefault="00A365C2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MMEE</w:t>
            </w:r>
          </w:p>
        </w:tc>
        <w:tc>
          <w:tcPr>
            <w:tcW w:w="2123" w:type="dxa"/>
          </w:tcPr>
          <w:p w14:paraId="4FD8D193" w14:textId="1C7C2D7E" w:rsidR="008C39D6" w:rsidRPr="00765829" w:rsidRDefault="5EB1F951" w:rsidP="4D4BFC3E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Contact person/</w:t>
            </w:r>
          </w:p>
          <w:p w14:paraId="4BDB23A4" w14:textId="7AA89F1A" w:rsidR="008C39D6" w:rsidRPr="00765829" w:rsidRDefault="5EB1F951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Developer</w:t>
            </w:r>
          </w:p>
        </w:tc>
        <w:tc>
          <w:tcPr>
            <w:tcW w:w="3660" w:type="dxa"/>
          </w:tcPr>
          <w:p w14:paraId="30F33906" w14:textId="466BA20C" w:rsidR="008C39D6" w:rsidRPr="00765829" w:rsidRDefault="0027473C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Monday, Wednesday</w:t>
            </w:r>
            <w:r w:rsidR="00765829" w:rsidRPr="00765829">
              <w:rPr>
                <w:rFonts w:ascii="Lato" w:hAnsi="Lato"/>
                <w:i/>
              </w:rPr>
              <w:t>,</w:t>
            </w:r>
            <w:r w:rsidRPr="00765829">
              <w:rPr>
                <w:rFonts w:ascii="Lato" w:hAnsi="Lato"/>
                <w:i/>
              </w:rPr>
              <w:t xml:space="preserve"> and Thursday at TQ5.</w:t>
            </w:r>
          </w:p>
        </w:tc>
      </w:tr>
      <w:tr w:rsidR="008C39D6" w:rsidRPr="0032670D" w14:paraId="2F8206AE" w14:textId="77777777" w:rsidTr="0536F3FD">
        <w:trPr>
          <w:cantSplit/>
          <w:trHeight w:val="340"/>
        </w:trPr>
        <w:tc>
          <w:tcPr>
            <w:tcW w:w="1980" w:type="dxa"/>
          </w:tcPr>
          <w:p w14:paraId="1F13EE06" w14:textId="13E83656" w:rsidR="008C39D6" w:rsidRPr="00765829" w:rsidRDefault="008C39D6" w:rsidP="5F38F67B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Gabriela Hristova</w:t>
            </w:r>
          </w:p>
          <w:p w14:paraId="597E490F" w14:textId="3DFA8D25" w:rsidR="008C39D6" w:rsidRPr="00765829" w:rsidRDefault="00000000" w:rsidP="00B92D42">
            <w:pPr>
              <w:pStyle w:val="Tabelbody"/>
              <w:rPr>
                <w:rFonts w:ascii="Lato" w:hAnsi="Lato"/>
              </w:rPr>
            </w:pPr>
            <w:hyperlink r:id="rId15">
              <w:r w:rsidR="176728F2" w:rsidRPr="00765829">
                <w:rPr>
                  <w:rStyle w:val="Hyperlink"/>
                  <w:rFonts w:ascii="Lato" w:hAnsi="Lato"/>
                </w:rPr>
                <w:t>g.hristova@student.fontys.nl</w:t>
              </w:r>
            </w:hyperlink>
            <w:r w:rsidR="176728F2" w:rsidRPr="00765829">
              <w:rPr>
                <w:rFonts w:ascii="Lato" w:hAnsi="Lato"/>
              </w:rPr>
              <w:t xml:space="preserve"> </w:t>
            </w:r>
          </w:p>
        </w:tc>
        <w:tc>
          <w:tcPr>
            <w:tcW w:w="1701" w:type="dxa"/>
          </w:tcPr>
          <w:p w14:paraId="5CC599B7" w14:textId="324D66C2" w:rsidR="008C39D6" w:rsidRPr="00765829" w:rsidRDefault="00A55407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GHRI</w:t>
            </w:r>
          </w:p>
        </w:tc>
        <w:tc>
          <w:tcPr>
            <w:tcW w:w="2123" w:type="dxa"/>
          </w:tcPr>
          <w:p w14:paraId="23A6F672" w14:textId="50DF260A" w:rsidR="008C39D6" w:rsidRPr="00765829" w:rsidRDefault="003F759D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Developer</w:t>
            </w:r>
          </w:p>
        </w:tc>
        <w:tc>
          <w:tcPr>
            <w:tcW w:w="3660" w:type="dxa"/>
          </w:tcPr>
          <w:p w14:paraId="57493BA5" w14:textId="4B9F9BB8" w:rsidR="008C39D6" w:rsidRPr="00765829" w:rsidRDefault="32C964C5" w:rsidP="0027473C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 xml:space="preserve">Monday, Wednesday, </w:t>
            </w:r>
            <w:r w:rsidR="4EEA5F9A" w:rsidRPr="7088B058">
              <w:rPr>
                <w:rFonts w:ascii="Lato" w:hAnsi="Lato"/>
                <w:i/>
                <w:iCs/>
              </w:rPr>
              <w:t xml:space="preserve">and </w:t>
            </w:r>
            <w:r w:rsidRPr="7088B058">
              <w:rPr>
                <w:rFonts w:ascii="Lato" w:hAnsi="Lato"/>
                <w:i/>
                <w:iCs/>
              </w:rPr>
              <w:t>Thursday</w:t>
            </w:r>
            <w:r w:rsidRPr="00765829">
              <w:rPr>
                <w:rFonts w:ascii="Lato" w:hAnsi="Lato"/>
                <w:i/>
              </w:rPr>
              <w:t xml:space="preserve"> </w:t>
            </w:r>
            <w:r w:rsidR="78F40077" w:rsidRPr="26AD7B00">
              <w:rPr>
                <w:rFonts w:ascii="Lato" w:hAnsi="Lato"/>
                <w:i/>
                <w:iCs/>
              </w:rPr>
              <w:t>at TQ5</w:t>
            </w:r>
            <w:r w:rsidR="78F40077" w:rsidRPr="21612500">
              <w:rPr>
                <w:rFonts w:ascii="Lato" w:hAnsi="Lato"/>
                <w:i/>
                <w:iCs/>
              </w:rPr>
              <w:t>.</w:t>
            </w:r>
          </w:p>
        </w:tc>
      </w:tr>
      <w:tr w:rsidR="008C39D6" w:rsidRPr="00901A6F" w14:paraId="4B0D5E56" w14:textId="77777777" w:rsidTr="0536F3FD">
        <w:trPr>
          <w:cantSplit/>
          <w:trHeight w:val="340"/>
        </w:trPr>
        <w:tc>
          <w:tcPr>
            <w:tcW w:w="1980" w:type="dxa"/>
          </w:tcPr>
          <w:p w14:paraId="6D7A45E0" w14:textId="03CE6280" w:rsidR="008C39D6" w:rsidRPr="00765829" w:rsidRDefault="008C39D6" w:rsidP="0DDAE1CD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Esther Wolfs</w:t>
            </w:r>
          </w:p>
          <w:p w14:paraId="2D00F03D" w14:textId="01D2694A" w:rsidR="008C39D6" w:rsidRPr="00765829" w:rsidRDefault="00000000" w:rsidP="00B92D42">
            <w:pPr>
              <w:pStyle w:val="Tabelbody"/>
              <w:rPr>
                <w:rFonts w:ascii="Lato" w:hAnsi="Lato" w:cs="Arial"/>
              </w:rPr>
            </w:pPr>
            <w:hyperlink r:id="rId16">
              <w:r w:rsidR="213486D5" w:rsidRPr="00765829">
                <w:rPr>
                  <w:rStyle w:val="Hyperlink"/>
                  <w:rFonts w:ascii="Lato" w:hAnsi="Lato" w:cs="Arial"/>
                </w:rPr>
                <w:t>esther.wolfs@student.fontys.nl</w:t>
              </w:r>
            </w:hyperlink>
            <w:r w:rsidR="38645CE1" w:rsidRPr="00765829">
              <w:rPr>
                <w:rFonts w:ascii="Lato" w:hAnsi="Lato" w:cs="Arial"/>
              </w:rPr>
              <w:t xml:space="preserve">   </w:t>
            </w:r>
          </w:p>
        </w:tc>
        <w:tc>
          <w:tcPr>
            <w:tcW w:w="1701" w:type="dxa"/>
          </w:tcPr>
          <w:p w14:paraId="180D26E2" w14:textId="30F8D2D4" w:rsidR="008C39D6" w:rsidRPr="00765829" w:rsidRDefault="00A55407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EWOL</w:t>
            </w:r>
          </w:p>
        </w:tc>
        <w:tc>
          <w:tcPr>
            <w:tcW w:w="2123" w:type="dxa"/>
          </w:tcPr>
          <w:p w14:paraId="4B9973F5" w14:textId="36751BA4" w:rsidR="008C39D6" w:rsidRPr="00765829" w:rsidRDefault="003F759D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Developer</w:t>
            </w:r>
          </w:p>
        </w:tc>
        <w:tc>
          <w:tcPr>
            <w:tcW w:w="3660" w:type="dxa"/>
          </w:tcPr>
          <w:p w14:paraId="59025F42" w14:textId="76A49179" w:rsidR="008C39D6" w:rsidRPr="00765829" w:rsidRDefault="00901A6F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Monday, Wednesday</w:t>
            </w:r>
            <w:r w:rsidR="00765829" w:rsidRPr="00765829">
              <w:rPr>
                <w:rFonts w:ascii="Lato" w:hAnsi="Lato"/>
                <w:i/>
              </w:rPr>
              <w:t>,</w:t>
            </w:r>
            <w:r w:rsidRPr="00765829">
              <w:rPr>
                <w:rFonts w:ascii="Lato" w:hAnsi="Lato"/>
                <w:i/>
              </w:rPr>
              <w:t xml:space="preserve"> and Thursday at TQ5.</w:t>
            </w:r>
          </w:p>
        </w:tc>
      </w:tr>
      <w:tr w:rsidR="00C32611" w:rsidRPr="0032670D" w14:paraId="31358768" w14:textId="77777777" w:rsidTr="0536F3FD">
        <w:trPr>
          <w:cantSplit/>
          <w:trHeight w:val="340"/>
        </w:trPr>
        <w:tc>
          <w:tcPr>
            <w:tcW w:w="1980" w:type="dxa"/>
          </w:tcPr>
          <w:p w14:paraId="67C49B21" w14:textId="0F40F69C" w:rsidR="00C32611" w:rsidRPr="00765829" w:rsidRDefault="735CDC43" w:rsidP="00B92D42">
            <w:pPr>
              <w:pStyle w:val="Tabelbody"/>
              <w:rPr>
                <w:rStyle w:val="Hyperlink"/>
                <w:rFonts w:ascii="Lato" w:hAnsi="Lato"/>
              </w:rPr>
            </w:pPr>
            <w:r w:rsidRPr="00765829">
              <w:rPr>
                <w:rFonts w:ascii="Lato" w:hAnsi="Lato"/>
              </w:rPr>
              <w:t xml:space="preserve">Mohammad-Amin </w:t>
            </w:r>
            <w:hyperlink r:id="rId17">
              <w:r w:rsidR="416834C1" w:rsidRPr="00765829">
                <w:rPr>
                  <w:rStyle w:val="Hyperlink"/>
                  <w:rFonts w:ascii="Lato" w:hAnsi="Lato"/>
                </w:rPr>
                <w:t>m.moradi@fontys.nl</w:t>
              </w:r>
            </w:hyperlink>
          </w:p>
          <w:p w14:paraId="5564D967" w14:textId="58B5B32B" w:rsidR="008A2BFA" w:rsidRPr="00765829" w:rsidRDefault="008A2BFA" w:rsidP="00B92D42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0617478678</w:t>
            </w:r>
          </w:p>
        </w:tc>
        <w:tc>
          <w:tcPr>
            <w:tcW w:w="1701" w:type="dxa"/>
          </w:tcPr>
          <w:p w14:paraId="18F531AB" w14:textId="15495D97" w:rsidR="00C32611" w:rsidRPr="00765829" w:rsidRDefault="00E8049C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MMOR</w:t>
            </w:r>
          </w:p>
        </w:tc>
        <w:tc>
          <w:tcPr>
            <w:tcW w:w="2123" w:type="dxa"/>
          </w:tcPr>
          <w:p w14:paraId="117F1A28" w14:textId="38A55878" w:rsidR="00C32611" w:rsidRPr="00765829" w:rsidRDefault="00FA1076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Product owner</w:t>
            </w:r>
          </w:p>
        </w:tc>
        <w:tc>
          <w:tcPr>
            <w:tcW w:w="3660" w:type="dxa"/>
          </w:tcPr>
          <w:p w14:paraId="541B2A60" w14:textId="77777777" w:rsidR="00C32611" w:rsidRPr="00765829" w:rsidRDefault="00C32611" w:rsidP="00B92D42">
            <w:pPr>
              <w:pStyle w:val="Tabelbody"/>
              <w:rPr>
                <w:rFonts w:ascii="Lato" w:hAnsi="Lato"/>
                <w:i/>
              </w:rPr>
            </w:pPr>
          </w:p>
        </w:tc>
      </w:tr>
      <w:tr w:rsidR="00BB18FF" w:rsidRPr="0032670D" w14:paraId="7548C500" w14:textId="77777777" w:rsidTr="0536F3FD">
        <w:trPr>
          <w:cantSplit/>
          <w:trHeight w:val="340"/>
        </w:trPr>
        <w:tc>
          <w:tcPr>
            <w:tcW w:w="1980" w:type="dxa"/>
          </w:tcPr>
          <w:p w14:paraId="44A4DD73" w14:textId="071558B3" w:rsidR="00984D72" w:rsidRPr="00765829" w:rsidRDefault="00984D72" w:rsidP="00B92D42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lang w:val="nl-NL"/>
              </w:rPr>
              <w:t>Gerard Elbers</w:t>
            </w:r>
          </w:p>
          <w:p w14:paraId="3291BC80" w14:textId="566E2731" w:rsidR="00BB18FF" w:rsidRPr="00765829" w:rsidRDefault="00000000" w:rsidP="00B92D42">
            <w:pPr>
              <w:pStyle w:val="Tabelbody"/>
              <w:rPr>
                <w:rFonts w:ascii="Lato" w:hAnsi="Lato"/>
                <w:lang w:val="nl-NL"/>
              </w:rPr>
            </w:pPr>
            <w:hyperlink r:id="rId18">
              <w:r w:rsidR="00984D72" w:rsidRPr="00EC5C1D">
                <w:rPr>
                  <w:rStyle w:val="Hyperlink"/>
                  <w:rFonts w:ascii="Lato" w:eastAsiaTheme="majorEastAsia" w:hAnsi="Lato"/>
                  <w:szCs w:val="18"/>
                  <w:lang w:val="nl-NL"/>
                </w:rPr>
                <w:t>g.elbers@fontys.nl</w:t>
              </w:r>
            </w:hyperlink>
          </w:p>
        </w:tc>
        <w:tc>
          <w:tcPr>
            <w:tcW w:w="1701" w:type="dxa"/>
          </w:tcPr>
          <w:p w14:paraId="1BF946EE" w14:textId="2BF7B178" w:rsidR="00BB18FF" w:rsidRPr="00765829" w:rsidRDefault="00E8049C" w:rsidP="00B92D42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GELB</w:t>
            </w:r>
          </w:p>
        </w:tc>
        <w:tc>
          <w:tcPr>
            <w:tcW w:w="2123" w:type="dxa"/>
          </w:tcPr>
          <w:p w14:paraId="4522D66D" w14:textId="5C37BD9C" w:rsidR="00BB18FF" w:rsidRPr="00765829" w:rsidRDefault="005F1542" w:rsidP="00B92D42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Semester coach</w:t>
            </w:r>
          </w:p>
        </w:tc>
        <w:tc>
          <w:tcPr>
            <w:tcW w:w="3660" w:type="dxa"/>
          </w:tcPr>
          <w:p w14:paraId="6488F5C0" w14:textId="219CE7CC" w:rsidR="00BB18FF" w:rsidRPr="00765829" w:rsidRDefault="004C3E70" w:rsidP="00B92D42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</w:rPr>
              <w:t>Thursday</w:t>
            </w:r>
            <w:r w:rsidR="00B40B8F" w:rsidRPr="00765829">
              <w:rPr>
                <w:rFonts w:ascii="Lato" w:hAnsi="Lato"/>
                <w:i/>
              </w:rPr>
              <w:t>s at TQ5</w:t>
            </w:r>
          </w:p>
        </w:tc>
      </w:tr>
      <w:tr w:rsidR="4D653B2A" w:rsidRPr="00901A6F" w14:paraId="177A0D77" w14:textId="77777777" w:rsidTr="0536F3FD">
        <w:trPr>
          <w:cantSplit/>
          <w:trHeight w:val="340"/>
        </w:trPr>
        <w:tc>
          <w:tcPr>
            <w:tcW w:w="1980" w:type="dxa"/>
          </w:tcPr>
          <w:p w14:paraId="222E1AA4" w14:textId="5E56DA11" w:rsidR="1F3A95A9" w:rsidRPr="00765829" w:rsidRDefault="2B3A6FEE" w:rsidP="6989EA81">
            <w:pPr>
              <w:pStyle w:val="Tabelbody"/>
              <w:rPr>
                <w:rFonts w:ascii="Lato" w:hAnsi="Lato"/>
                <w:lang w:val="nl-NL"/>
              </w:rPr>
            </w:pPr>
            <w:proofErr w:type="spellStart"/>
            <w:r w:rsidRPr="00765829">
              <w:rPr>
                <w:rFonts w:ascii="Lato" w:hAnsi="Lato"/>
                <w:lang w:val="nl-NL"/>
              </w:rPr>
              <w:t>Bartosz</w:t>
            </w:r>
            <w:proofErr w:type="spellEnd"/>
            <w:r w:rsidRPr="00765829">
              <w:rPr>
                <w:rFonts w:ascii="Lato" w:hAnsi="Lato"/>
                <w:lang w:val="nl-NL"/>
              </w:rPr>
              <w:t xml:space="preserve"> </w:t>
            </w:r>
            <w:proofErr w:type="spellStart"/>
            <w:r w:rsidRPr="00765829">
              <w:rPr>
                <w:rFonts w:ascii="Lato" w:hAnsi="Lato"/>
                <w:lang w:val="nl-NL"/>
              </w:rPr>
              <w:t>Paszkowski</w:t>
            </w:r>
            <w:proofErr w:type="spellEnd"/>
          </w:p>
          <w:p w14:paraId="5A299573" w14:textId="50051AF6" w:rsidR="4D653B2A" w:rsidRPr="00765829" w:rsidRDefault="00000000" w:rsidP="4D653B2A">
            <w:pPr>
              <w:pStyle w:val="Tabelbody"/>
              <w:rPr>
                <w:rFonts w:ascii="Lato" w:hAnsi="Lato"/>
                <w:lang w:val="nl-NL"/>
              </w:rPr>
            </w:pPr>
            <w:hyperlink r:id="rId19">
              <w:r w:rsidR="25402A61" w:rsidRPr="00765829">
                <w:rPr>
                  <w:rStyle w:val="Hyperlink"/>
                  <w:rFonts w:ascii="Lato" w:hAnsi="Lato"/>
                  <w:lang w:val="nl-NL"/>
                </w:rPr>
                <w:t>b.paszkowski@fontys.nl</w:t>
              </w:r>
            </w:hyperlink>
            <w:r w:rsidR="25402A61" w:rsidRPr="00765829">
              <w:rPr>
                <w:rFonts w:ascii="Lato" w:hAnsi="Lato"/>
                <w:lang w:val="nl-NL"/>
              </w:rPr>
              <w:t xml:space="preserve"> </w:t>
            </w:r>
          </w:p>
        </w:tc>
        <w:tc>
          <w:tcPr>
            <w:tcW w:w="1701" w:type="dxa"/>
          </w:tcPr>
          <w:p w14:paraId="4D9182F3" w14:textId="69B293CB" w:rsidR="4D653B2A" w:rsidRPr="00765829" w:rsidRDefault="00E8049C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BPAS</w:t>
            </w:r>
          </w:p>
        </w:tc>
        <w:tc>
          <w:tcPr>
            <w:tcW w:w="2123" w:type="dxa"/>
          </w:tcPr>
          <w:p w14:paraId="271FEB12" w14:textId="2C46C253" w:rsidR="4D653B2A" w:rsidRPr="00765829" w:rsidRDefault="515D7948" w:rsidP="4D653B2A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 xml:space="preserve">Technical </w:t>
            </w:r>
            <w:r w:rsidR="6CD6B28C" w:rsidRPr="00765829">
              <w:rPr>
                <w:rFonts w:ascii="Lato" w:hAnsi="Lato"/>
                <w:i/>
              </w:rPr>
              <w:t>Expert</w:t>
            </w:r>
          </w:p>
        </w:tc>
        <w:tc>
          <w:tcPr>
            <w:tcW w:w="3660" w:type="dxa"/>
          </w:tcPr>
          <w:p w14:paraId="6CC8D713" w14:textId="79B11CE7" w:rsidR="4D653B2A" w:rsidRPr="00765829" w:rsidRDefault="73A48B25" w:rsidP="4D653B2A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Monday morning, Wednesday at TQ5</w:t>
            </w:r>
          </w:p>
        </w:tc>
      </w:tr>
      <w:tr w:rsidR="4D653B2A" w14:paraId="2D3CE477" w14:textId="77777777" w:rsidTr="0536F3FD">
        <w:trPr>
          <w:cantSplit/>
          <w:trHeight w:val="340"/>
        </w:trPr>
        <w:tc>
          <w:tcPr>
            <w:tcW w:w="1980" w:type="dxa"/>
          </w:tcPr>
          <w:p w14:paraId="7A6D48C2" w14:textId="13DF1649" w:rsidR="4D653B2A" w:rsidRPr="00765829" w:rsidRDefault="515D7948" w:rsidP="707869D6">
            <w:pPr>
              <w:pStyle w:val="Tabelbody"/>
              <w:rPr>
                <w:rFonts w:ascii="Lato" w:hAnsi="Lato"/>
              </w:rPr>
            </w:pPr>
            <w:r w:rsidRPr="00765829">
              <w:rPr>
                <w:rFonts w:ascii="Lato" w:hAnsi="Lato"/>
              </w:rPr>
              <w:t>Felipe Ebert</w:t>
            </w:r>
          </w:p>
          <w:p w14:paraId="44FEBA7B" w14:textId="622B7B29" w:rsidR="4D653B2A" w:rsidRPr="00765829" w:rsidRDefault="00000000" w:rsidP="4D653B2A">
            <w:pPr>
              <w:pStyle w:val="Tabelbody"/>
              <w:rPr>
                <w:rFonts w:ascii="Lato" w:hAnsi="Lato"/>
              </w:rPr>
            </w:pPr>
            <w:hyperlink r:id="rId20">
              <w:r w:rsidR="515D7948" w:rsidRPr="00765829">
                <w:rPr>
                  <w:rStyle w:val="Hyperlink"/>
                  <w:rFonts w:ascii="Lato" w:hAnsi="Lato"/>
                </w:rPr>
                <w:t>f.ebert@fontys.nl</w:t>
              </w:r>
            </w:hyperlink>
            <w:r w:rsidR="515D7948" w:rsidRPr="00765829">
              <w:rPr>
                <w:rFonts w:ascii="Lato" w:hAnsi="Lato"/>
              </w:rPr>
              <w:t xml:space="preserve"> </w:t>
            </w:r>
          </w:p>
        </w:tc>
        <w:tc>
          <w:tcPr>
            <w:tcW w:w="1701" w:type="dxa"/>
          </w:tcPr>
          <w:p w14:paraId="3D82F40D" w14:textId="79A6970F" w:rsidR="4D653B2A" w:rsidRPr="00765829" w:rsidRDefault="00E8049C" w:rsidP="4D653B2A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FEBE</w:t>
            </w:r>
          </w:p>
        </w:tc>
        <w:tc>
          <w:tcPr>
            <w:tcW w:w="2123" w:type="dxa"/>
          </w:tcPr>
          <w:p w14:paraId="3251B5CF" w14:textId="1FB6BA08" w:rsidR="4D653B2A" w:rsidRPr="00765829" w:rsidRDefault="515D7948" w:rsidP="4D653B2A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 xml:space="preserve">Technical </w:t>
            </w:r>
            <w:r w:rsidR="362AB7D7" w:rsidRPr="00765829">
              <w:rPr>
                <w:rFonts w:ascii="Lato" w:hAnsi="Lato"/>
                <w:i/>
              </w:rPr>
              <w:t>Expert</w:t>
            </w:r>
          </w:p>
        </w:tc>
        <w:tc>
          <w:tcPr>
            <w:tcW w:w="3660" w:type="dxa"/>
          </w:tcPr>
          <w:p w14:paraId="491B36AE" w14:textId="1B96BC7A" w:rsidR="4D653B2A" w:rsidRPr="00765829" w:rsidRDefault="6C40FE8F" w:rsidP="4D653B2A">
            <w:pPr>
              <w:pStyle w:val="Tabelbody"/>
              <w:rPr>
                <w:rFonts w:ascii="Lato" w:hAnsi="Lato"/>
                <w:i/>
              </w:rPr>
            </w:pPr>
            <w:r w:rsidRPr="00765829">
              <w:rPr>
                <w:rFonts w:ascii="Lato" w:hAnsi="Lato"/>
                <w:i/>
              </w:rPr>
              <w:t>Monday at TQ5</w:t>
            </w:r>
          </w:p>
        </w:tc>
      </w:tr>
      <w:tr w:rsidR="0015395E" w:rsidRPr="00437A70" w14:paraId="51D5E504" w14:textId="77777777" w:rsidTr="0536F3FD">
        <w:trPr>
          <w:cantSplit/>
          <w:trHeight w:val="340"/>
        </w:trPr>
        <w:tc>
          <w:tcPr>
            <w:tcW w:w="1980" w:type="dxa"/>
          </w:tcPr>
          <w:p w14:paraId="0C5829DB" w14:textId="77C9A626" w:rsidR="0015395E" w:rsidRPr="00765829" w:rsidRDefault="007B206A" w:rsidP="707869D6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lang w:val="nl-NL"/>
              </w:rPr>
              <w:t xml:space="preserve">Basten van der </w:t>
            </w:r>
            <w:r w:rsidR="00F86A95" w:rsidRPr="00765829">
              <w:rPr>
                <w:rFonts w:ascii="Lato" w:hAnsi="Lato"/>
                <w:lang w:val="nl-NL"/>
              </w:rPr>
              <w:t>V</w:t>
            </w:r>
            <w:r w:rsidRPr="00765829">
              <w:rPr>
                <w:rFonts w:ascii="Lato" w:hAnsi="Lato"/>
                <w:lang w:val="nl-NL"/>
              </w:rPr>
              <w:t>orm</w:t>
            </w:r>
          </w:p>
          <w:p w14:paraId="147E01A0" w14:textId="35FEE4FD" w:rsidR="00F86A95" w:rsidRPr="00765829" w:rsidRDefault="00000000" w:rsidP="707869D6">
            <w:pPr>
              <w:pStyle w:val="Tabelbody"/>
              <w:rPr>
                <w:rStyle w:val="Hyperlink"/>
                <w:rFonts w:ascii="Lato" w:hAnsi="Lato"/>
                <w:lang w:val="nl-NL"/>
              </w:rPr>
            </w:pPr>
            <w:hyperlink r:id="rId21">
              <w:r w:rsidR="00437A70" w:rsidRPr="00765829">
                <w:rPr>
                  <w:rStyle w:val="Hyperlink"/>
                  <w:rFonts w:ascii="Lato" w:hAnsi="Lato"/>
                  <w:lang w:val="nl-NL"/>
                </w:rPr>
                <w:t>g.vandervorm@student.fontys.nl</w:t>
              </w:r>
            </w:hyperlink>
          </w:p>
          <w:p w14:paraId="7C6ECA04" w14:textId="6ED034EC" w:rsidR="00975D39" w:rsidRPr="00765829" w:rsidRDefault="00975D39" w:rsidP="707869D6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color w:val="000000"/>
              </w:rPr>
              <w:t>0637421755</w:t>
            </w:r>
          </w:p>
        </w:tc>
        <w:tc>
          <w:tcPr>
            <w:tcW w:w="1701" w:type="dxa"/>
          </w:tcPr>
          <w:p w14:paraId="4148E999" w14:textId="35A15894" w:rsidR="0015395E" w:rsidRPr="00765829" w:rsidRDefault="00437A70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BVOR</w:t>
            </w:r>
          </w:p>
        </w:tc>
        <w:tc>
          <w:tcPr>
            <w:tcW w:w="2123" w:type="dxa"/>
          </w:tcPr>
          <w:p w14:paraId="25366CDF" w14:textId="5573658F" w:rsidR="0015395E" w:rsidRPr="00765829" w:rsidRDefault="00916C7B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proofErr w:type="spellStart"/>
            <w:r>
              <w:rPr>
                <w:rFonts w:ascii="Lato" w:hAnsi="Lato"/>
                <w:i/>
                <w:lang w:val="nl-NL"/>
              </w:rPr>
              <w:t>Edu</w:t>
            </w:r>
            <w:r w:rsidR="00AB6927">
              <w:rPr>
                <w:rFonts w:ascii="Lato" w:hAnsi="Lato"/>
                <w:i/>
                <w:lang w:val="nl-NL"/>
              </w:rPr>
              <w:t>Qu</w:t>
            </w:r>
            <w:r>
              <w:rPr>
                <w:rFonts w:ascii="Lato" w:hAnsi="Lato"/>
                <w:i/>
                <w:lang w:val="nl-NL"/>
              </w:rPr>
              <w:t>ation</w:t>
            </w:r>
            <w:proofErr w:type="spellEnd"/>
            <w:r>
              <w:rPr>
                <w:rFonts w:ascii="Lato" w:hAnsi="Lato"/>
                <w:i/>
                <w:lang w:val="nl-NL"/>
              </w:rPr>
              <w:t xml:space="preserve"> Team Member</w:t>
            </w:r>
          </w:p>
        </w:tc>
        <w:tc>
          <w:tcPr>
            <w:tcW w:w="3660" w:type="dxa"/>
          </w:tcPr>
          <w:p w14:paraId="33FB7C22" w14:textId="77777777" w:rsidR="0015395E" w:rsidRPr="00765829" w:rsidRDefault="0015395E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</w:p>
        </w:tc>
      </w:tr>
      <w:tr w:rsidR="00D82D43" w:rsidRPr="00437A70" w14:paraId="6C7DBD5A" w14:textId="77777777" w:rsidTr="0536F3FD">
        <w:trPr>
          <w:cantSplit/>
          <w:trHeight w:val="340"/>
        </w:trPr>
        <w:tc>
          <w:tcPr>
            <w:tcW w:w="1980" w:type="dxa"/>
          </w:tcPr>
          <w:p w14:paraId="31A67B39" w14:textId="2E13F513" w:rsidR="00D82D43" w:rsidRPr="00765829" w:rsidRDefault="00D82D43" w:rsidP="707869D6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lang w:val="nl-NL"/>
              </w:rPr>
              <w:t xml:space="preserve">Bas </w:t>
            </w:r>
            <w:proofErr w:type="spellStart"/>
            <w:r w:rsidRPr="00765829">
              <w:rPr>
                <w:rFonts w:ascii="Lato" w:hAnsi="Lato"/>
                <w:lang w:val="nl-NL"/>
              </w:rPr>
              <w:t>Hankel</w:t>
            </w:r>
            <w:proofErr w:type="spellEnd"/>
            <w:r w:rsidRPr="00765829">
              <w:rPr>
                <w:rFonts w:ascii="Lato" w:hAnsi="Lato"/>
                <w:lang w:val="nl-NL"/>
              </w:rPr>
              <w:t xml:space="preserve"> </w:t>
            </w:r>
            <w:r w:rsidR="00EF44A2" w:rsidRPr="00765829">
              <w:rPr>
                <w:rFonts w:ascii="Lato" w:eastAsiaTheme="minorHAnsi" w:hAnsi="Lato" w:cs="Helvetica Neue"/>
                <w:color w:val="0E49BE"/>
                <w:position w:val="4"/>
                <w:sz w:val="26"/>
                <w:szCs w:val="26"/>
                <w:lang w:val="nl-NL"/>
              </w:rPr>
              <w:t xml:space="preserve"> </w:t>
            </w:r>
            <w:hyperlink r:id="rId22" w:history="1">
              <w:r w:rsidR="00EF44A2" w:rsidRPr="00765829">
                <w:rPr>
                  <w:rStyle w:val="Hyperlink"/>
                  <w:rFonts w:ascii="Lato" w:hAnsi="Lato"/>
                  <w:lang w:val="nl-NL"/>
                </w:rPr>
                <w:t>b.hankel@student.fontys.nl</w:t>
              </w:r>
            </w:hyperlink>
            <w:r w:rsidR="00EF44A2" w:rsidRPr="00765829">
              <w:rPr>
                <w:rFonts w:ascii="Lato" w:hAnsi="Lato"/>
                <w:lang w:val="nl-NL"/>
              </w:rPr>
              <w:t xml:space="preserve"> </w:t>
            </w:r>
          </w:p>
        </w:tc>
        <w:tc>
          <w:tcPr>
            <w:tcW w:w="1701" w:type="dxa"/>
          </w:tcPr>
          <w:p w14:paraId="5AD21977" w14:textId="6EC2C0B9" w:rsidR="00D82D43" w:rsidRPr="00765829" w:rsidRDefault="00D82D43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BHAN</w:t>
            </w:r>
          </w:p>
        </w:tc>
        <w:tc>
          <w:tcPr>
            <w:tcW w:w="2123" w:type="dxa"/>
          </w:tcPr>
          <w:p w14:paraId="4927C950" w14:textId="31293661" w:rsidR="00D82D43" w:rsidRPr="00765829" w:rsidRDefault="00AB6927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proofErr w:type="spellStart"/>
            <w:r>
              <w:rPr>
                <w:rFonts w:ascii="Lato" w:hAnsi="Lato"/>
                <w:i/>
                <w:lang w:val="nl-NL"/>
              </w:rPr>
              <w:t>EduQuation</w:t>
            </w:r>
            <w:proofErr w:type="spellEnd"/>
            <w:r>
              <w:rPr>
                <w:rFonts w:ascii="Lato" w:hAnsi="Lato"/>
                <w:i/>
                <w:lang w:val="nl-NL"/>
              </w:rPr>
              <w:t xml:space="preserve"> Team Member</w:t>
            </w:r>
          </w:p>
        </w:tc>
        <w:tc>
          <w:tcPr>
            <w:tcW w:w="3660" w:type="dxa"/>
          </w:tcPr>
          <w:p w14:paraId="1662EF29" w14:textId="77777777" w:rsidR="00D82D43" w:rsidRPr="00765829" w:rsidRDefault="00D82D43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</w:p>
        </w:tc>
      </w:tr>
      <w:tr w:rsidR="00EF44A2" w:rsidRPr="00FE2E08" w14:paraId="64C1D782" w14:textId="77777777" w:rsidTr="0536F3FD">
        <w:trPr>
          <w:cantSplit/>
          <w:trHeight w:val="340"/>
        </w:trPr>
        <w:tc>
          <w:tcPr>
            <w:tcW w:w="1980" w:type="dxa"/>
          </w:tcPr>
          <w:p w14:paraId="443DA947" w14:textId="592AC074" w:rsidR="00EF44A2" w:rsidRPr="00765829" w:rsidRDefault="00FE2E08" w:rsidP="707869D6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lang w:val="nl-NL"/>
              </w:rPr>
              <w:lastRenderedPageBreak/>
              <w:t xml:space="preserve">Bram Spijkerman </w:t>
            </w:r>
            <w:r w:rsidRPr="00765829">
              <w:rPr>
                <w:rFonts w:ascii="Lato" w:eastAsiaTheme="minorHAnsi" w:hAnsi="Lato" w:cs="Helvetica Neue"/>
                <w:color w:val="0E49BE"/>
                <w:position w:val="4"/>
                <w:sz w:val="26"/>
                <w:szCs w:val="26"/>
                <w:lang w:val="nl-NL"/>
              </w:rPr>
              <w:t xml:space="preserve"> </w:t>
            </w:r>
            <w:hyperlink r:id="rId23" w:history="1">
              <w:r w:rsidRPr="00765829">
                <w:rPr>
                  <w:rStyle w:val="Hyperlink"/>
                  <w:rFonts w:ascii="Lato" w:hAnsi="Lato"/>
                  <w:lang w:val="nl-NL"/>
                </w:rPr>
                <w:t>b.spijkerman@student.fontys.n</w:t>
              </w:r>
            </w:hyperlink>
            <w:r w:rsidRPr="00765829">
              <w:rPr>
                <w:rFonts w:ascii="Lato" w:hAnsi="Lato"/>
                <w:lang w:val="nl-NL"/>
              </w:rPr>
              <w:t xml:space="preserve"> </w:t>
            </w:r>
          </w:p>
        </w:tc>
        <w:tc>
          <w:tcPr>
            <w:tcW w:w="1701" w:type="dxa"/>
          </w:tcPr>
          <w:p w14:paraId="0C93D659" w14:textId="683EDCB0" w:rsidR="00EF44A2" w:rsidRPr="00765829" w:rsidRDefault="00FE2E08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BSPI</w:t>
            </w:r>
          </w:p>
        </w:tc>
        <w:tc>
          <w:tcPr>
            <w:tcW w:w="2123" w:type="dxa"/>
          </w:tcPr>
          <w:p w14:paraId="1E92C7BC" w14:textId="1517EF9F" w:rsidR="00EF44A2" w:rsidRPr="00765829" w:rsidRDefault="00AB6927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proofErr w:type="spellStart"/>
            <w:r>
              <w:rPr>
                <w:rFonts w:ascii="Lato" w:hAnsi="Lato"/>
                <w:i/>
                <w:lang w:val="nl-NL"/>
              </w:rPr>
              <w:t>EduQuation</w:t>
            </w:r>
            <w:proofErr w:type="spellEnd"/>
            <w:r>
              <w:rPr>
                <w:rFonts w:ascii="Lato" w:hAnsi="Lato"/>
                <w:i/>
                <w:lang w:val="nl-NL"/>
              </w:rPr>
              <w:t xml:space="preserve"> Team Member</w:t>
            </w:r>
          </w:p>
        </w:tc>
        <w:tc>
          <w:tcPr>
            <w:tcW w:w="3660" w:type="dxa"/>
          </w:tcPr>
          <w:p w14:paraId="00054201" w14:textId="77777777" w:rsidR="00EF44A2" w:rsidRPr="00765829" w:rsidRDefault="00EF44A2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</w:p>
        </w:tc>
      </w:tr>
      <w:tr w:rsidR="00FE2E08" w:rsidRPr="00FE2E08" w14:paraId="6406BF4C" w14:textId="77777777" w:rsidTr="0536F3FD">
        <w:trPr>
          <w:cantSplit/>
          <w:trHeight w:val="340"/>
        </w:trPr>
        <w:tc>
          <w:tcPr>
            <w:tcW w:w="1980" w:type="dxa"/>
          </w:tcPr>
          <w:p w14:paraId="7A598071" w14:textId="18296F3A" w:rsidR="00FE2E08" w:rsidRPr="00765829" w:rsidRDefault="004C1482" w:rsidP="707869D6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lang w:val="nl-NL"/>
              </w:rPr>
              <w:t xml:space="preserve">Guus Hendriks </w:t>
            </w:r>
            <w:r w:rsidRPr="00765829">
              <w:rPr>
                <w:rFonts w:ascii="Lato" w:eastAsiaTheme="minorHAnsi" w:hAnsi="Lato" w:cs="Helvetica Neue"/>
                <w:color w:val="0E49BE"/>
                <w:position w:val="4"/>
                <w:sz w:val="26"/>
                <w:szCs w:val="26"/>
                <w:lang w:val="nl-NL"/>
              </w:rPr>
              <w:t xml:space="preserve"> </w:t>
            </w:r>
            <w:hyperlink r:id="rId24" w:history="1">
              <w:r w:rsidRPr="00765829">
                <w:rPr>
                  <w:rStyle w:val="Hyperlink"/>
                  <w:rFonts w:ascii="Lato" w:hAnsi="Lato"/>
                  <w:lang w:val="nl-NL"/>
                </w:rPr>
                <w:t>guus.hendriks@student.fontys.nl</w:t>
              </w:r>
            </w:hyperlink>
            <w:r w:rsidRPr="00765829">
              <w:rPr>
                <w:rFonts w:ascii="Lato" w:hAnsi="Lato"/>
                <w:lang w:val="nl-NL"/>
              </w:rPr>
              <w:t xml:space="preserve"> </w:t>
            </w:r>
          </w:p>
        </w:tc>
        <w:tc>
          <w:tcPr>
            <w:tcW w:w="1701" w:type="dxa"/>
          </w:tcPr>
          <w:p w14:paraId="56A17ADE" w14:textId="08F72365" w:rsidR="00FE2E08" w:rsidRPr="00765829" w:rsidRDefault="004C1482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GHEN</w:t>
            </w:r>
          </w:p>
        </w:tc>
        <w:tc>
          <w:tcPr>
            <w:tcW w:w="2123" w:type="dxa"/>
          </w:tcPr>
          <w:p w14:paraId="0BF36E3E" w14:textId="52506C12" w:rsidR="00FE2E08" w:rsidRPr="00765829" w:rsidRDefault="00AB6927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proofErr w:type="spellStart"/>
            <w:r>
              <w:rPr>
                <w:rFonts w:ascii="Lato" w:hAnsi="Lato"/>
                <w:i/>
                <w:lang w:val="nl-NL"/>
              </w:rPr>
              <w:t>EduQuation</w:t>
            </w:r>
            <w:proofErr w:type="spellEnd"/>
            <w:r>
              <w:rPr>
                <w:rFonts w:ascii="Lato" w:hAnsi="Lato"/>
                <w:i/>
                <w:lang w:val="nl-NL"/>
              </w:rPr>
              <w:t xml:space="preserve"> Team Member</w:t>
            </w:r>
          </w:p>
        </w:tc>
        <w:tc>
          <w:tcPr>
            <w:tcW w:w="3660" w:type="dxa"/>
          </w:tcPr>
          <w:p w14:paraId="14D900F7" w14:textId="77777777" w:rsidR="00FE2E08" w:rsidRPr="00765829" w:rsidRDefault="00FE2E08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</w:p>
        </w:tc>
      </w:tr>
      <w:tr w:rsidR="004C1482" w:rsidRPr="00FE2E08" w14:paraId="083B5C09" w14:textId="77777777" w:rsidTr="0536F3FD">
        <w:trPr>
          <w:cantSplit/>
          <w:trHeight w:val="340"/>
        </w:trPr>
        <w:tc>
          <w:tcPr>
            <w:tcW w:w="1980" w:type="dxa"/>
          </w:tcPr>
          <w:p w14:paraId="1A411D9B" w14:textId="2567459F" w:rsidR="004C1482" w:rsidRPr="00765829" w:rsidRDefault="007B2760" w:rsidP="707869D6">
            <w:pPr>
              <w:pStyle w:val="Tabelbody"/>
              <w:rPr>
                <w:rFonts w:ascii="Lato" w:hAnsi="Lato"/>
                <w:lang w:val="nl-NL"/>
              </w:rPr>
            </w:pPr>
            <w:r w:rsidRPr="00765829">
              <w:rPr>
                <w:rFonts w:ascii="Lato" w:hAnsi="Lato"/>
                <w:lang w:val="nl-NL"/>
              </w:rPr>
              <w:t xml:space="preserve">Imke Houben </w:t>
            </w:r>
            <w:r w:rsidRPr="00765829">
              <w:rPr>
                <w:rFonts w:ascii="Lato" w:eastAsiaTheme="minorHAnsi" w:hAnsi="Lato" w:cs="Helvetica Neue"/>
                <w:color w:val="0E49BE"/>
                <w:position w:val="4"/>
                <w:sz w:val="26"/>
                <w:szCs w:val="26"/>
                <w:lang w:val="nl-NL"/>
              </w:rPr>
              <w:t xml:space="preserve"> </w:t>
            </w:r>
            <w:hyperlink r:id="rId25" w:history="1">
              <w:r w:rsidRPr="00765829">
                <w:rPr>
                  <w:rStyle w:val="Hyperlink"/>
                  <w:rFonts w:ascii="Lato" w:hAnsi="Lato"/>
                  <w:lang w:val="nl-NL"/>
                </w:rPr>
                <w:t>i.houben@student.fontys.nl</w:t>
              </w:r>
            </w:hyperlink>
            <w:r w:rsidRPr="00765829">
              <w:rPr>
                <w:rFonts w:ascii="Lato" w:hAnsi="Lato"/>
                <w:lang w:val="nl-NL"/>
              </w:rPr>
              <w:t xml:space="preserve"> </w:t>
            </w:r>
          </w:p>
        </w:tc>
        <w:tc>
          <w:tcPr>
            <w:tcW w:w="1701" w:type="dxa"/>
          </w:tcPr>
          <w:p w14:paraId="4F197F1A" w14:textId="3BF39EFD" w:rsidR="004C1482" w:rsidRPr="00765829" w:rsidRDefault="007B2760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r w:rsidRPr="00765829">
              <w:rPr>
                <w:rFonts w:ascii="Lato" w:hAnsi="Lato"/>
                <w:i/>
                <w:lang w:val="nl-NL"/>
              </w:rPr>
              <w:t>IHOU</w:t>
            </w:r>
          </w:p>
        </w:tc>
        <w:tc>
          <w:tcPr>
            <w:tcW w:w="2123" w:type="dxa"/>
          </w:tcPr>
          <w:p w14:paraId="202DE057" w14:textId="1916E25A" w:rsidR="004C1482" w:rsidRPr="00765829" w:rsidRDefault="00AB6927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  <w:proofErr w:type="spellStart"/>
            <w:r>
              <w:rPr>
                <w:rFonts w:ascii="Lato" w:hAnsi="Lato"/>
                <w:i/>
                <w:lang w:val="nl-NL"/>
              </w:rPr>
              <w:t>EduQuation</w:t>
            </w:r>
            <w:proofErr w:type="spellEnd"/>
            <w:r>
              <w:rPr>
                <w:rFonts w:ascii="Lato" w:hAnsi="Lato"/>
                <w:i/>
                <w:lang w:val="nl-NL"/>
              </w:rPr>
              <w:t xml:space="preserve"> Team Member</w:t>
            </w:r>
          </w:p>
        </w:tc>
        <w:tc>
          <w:tcPr>
            <w:tcW w:w="3660" w:type="dxa"/>
          </w:tcPr>
          <w:p w14:paraId="1B041F8E" w14:textId="77777777" w:rsidR="004C1482" w:rsidRPr="00765829" w:rsidRDefault="004C1482" w:rsidP="4D653B2A">
            <w:pPr>
              <w:pStyle w:val="Tabelbody"/>
              <w:rPr>
                <w:rFonts w:ascii="Lato" w:hAnsi="Lato"/>
                <w:i/>
                <w:lang w:val="nl-NL"/>
              </w:rPr>
            </w:pPr>
          </w:p>
        </w:tc>
      </w:tr>
    </w:tbl>
    <w:p w14:paraId="3C3BB65F" w14:textId="77777777" w:rsidR="00B6071D" w:rsidRPr="00765829" w:rsidRDefault="00B6071D" w:rsidP="00B6071D">
      <w:pPr>
        <w:rPr>
          <w:rFonts w:ascii="Lato" w:hAnsi="Lato"/>
          <w:lang w:val="nl-NL"/>
        </w:rPr>
      </w:pPr>
    </w:p>
    <w:p w14:paraId="1F4B27A6" w14:textId="25D64F74" w:rsidR="00B92D42" w:rsidRPr="00765829" w:rsidRDefault="01283D9A" w:rsidP="00E42EB6">
      <w:pPr>
        <w:pStyle w:val="Heading2"/>
        <w:rPr>
          <w:rFonts w:ascii="Lato" w:hAnsi="Lato"/>
        </w:rPr>
      </w:pPr>
      <w:bookmarkStart w:id="43" w:name="_Toc507670781"/>
      <w:bookmarkStart w:id="44" w:name="_Toc120265341"/>
      <w:bookmarkStart w:id="45" w:name="_Toc1901694863"/>
      <w:r w:rsidRPr="0E0FFA62">
        <w:rPr>
          <w:rFonts w:ascii="Lato" w:hAnsi="Lato"/>
        </w:rPr>
        <w:t>Communicati</w:t>
      </w:r>
      <w:bookmarkEnd w:id="43"/>
      <w:r w:rsidR="2F0788F0" w:rsidRPr="0E0FFA62">
        <w:rPr>
          <w:rFonts w:ascii="Lato" w:hAnsi="Lato"/>
        </w:rPr>
        <w:t>on</w:t>
      </w:r>
      <w:bookmarkEnd w:id="44"/>
      <w:bookmarkEnd w:id="45"/>
    </w:p>
    <w:p w14:paraId="297B6D3F" w14:textId="023DAFD3" w:rsidR="00713D9F" w:rsidRPr="00765829" w:rsidRDefault="00C81477" w:rsidP="00E30BF3">
      <w:pPr>
        <w:rPr>
          <w:rFonts w:ascii="Lato" w:hAnsi="Lato"/>
        </w:rPr>
      </w:pPr>
      <w:r w:rsidRPr="00765829">
        <w:rPr>
          <w:rFonts w:ascii="Lato" w:hAnsi="Lato"/>
        </w:rPr>
        <w:t xml:space="preserve">On </w:t>
      </w:r>
      <w:r w:rsidR="009B71EB" w:rsidRPr="00765829">
        <w:rPr>
          <w:rFonts w:ascii="Lato" w:hAnsi="Lato"/>
        </w:rPr>
        <w:t>Monday, Wednesday</w:t>
      </w:r>
      <w:r w:rsidR="00765829" w:rsidRPr="00765829">
        <w:rPr>
          <w:rFonts w:ascii="Lato" w:hAnsi="Lato"/>
        </w:rPr>
        <w:t>,</w:t>
      </w:r>
      <w:r w:rsidR="009B71EB" w:rsidRPr="00765829">
        <w:rPr>
          <w:rFonts w:ascii="Lato" w:hAnsi="Lato"/>
        </w:rPr>
        <w:t xml:space="preserve"> and Thursday the developers will have a </w:t>
      </w:r>
      <w:r w:rsidR="00E14AF4" w:rsidRPr="00765829">
        <w:rPr>
          <w:rFonts w:ascii="Lato" w:hAnsi="Lato"/>
        </w:rPr>
        <w:t>stand-up</w:t>
      </w:r>
      <w:r w:rsidR="009B71EB" w:rsidRPr="00765829">
        <w:rPr>
          <w:rFonts w:ascii="Lato" w:hAnsi="Lato"/>
        </w:rPr>
        <w:t xml:space="preserve"> meeting at TQ5</w:t>
      </w:r>
      <w:r w:rsidR="00A24F99" w:rsidRPr="00765829">
        <w:rPr>
          <w:rFonts w:ascii="Lato" w:hAnsi="Lato"/>
        </w:rPr>
        <w:t xml:space="preserve">, where we will discuss </w:t>
      </w:r>
      <w:r w:rsidR="00825B5F" w:rsidRPr="00765829">
        <w:rPr>
          <w:rFonts w:ascii="Lato" w:hAnsi="Lato"/>
        </w:rPr>
        <w:t>what we are working on</w:t>
      </w:r>
      <w:r w:rsidR="00D2663C" w:rsidRPr="00765829">
        <w:rPr>
          <w:rFonts w:ascii="Lato" w:hAnsi="Lato"/>
        </w:rPr>
        <w:t xml:space="preserve"> and the progress we have made. </w:t>
      </w:r>
    </w:p>
    <w:p w14:paraId="213963CD" w14:textId="77777777" w:rsidR="009D0C7B" w:rsidRPr="00765829" w:rsidRDefault="009D0C7B" w:rsidP="00E30BF3">
      <w:pPr>
        <w:rPr>
          <w:rFonts w:ascii="Lato" w:hAnsi="Lato"/>
        </w:rPr>
      </w:pPr>
    </w:p>
    <w:tbl>
      <w:tblPr>
        <w:tblStyle w:val="PlainTable3"/>
        <w:tblW w:w="0" w:type="auto"/>
        <w:tblLayout w:type="fixed"/>
        <w:tblLook w:val="06A0" w:firstRow="1" w:lastRow="0" w:firstColumn="1" w:lastColumn="0" w:noHBand="1" w:noVBand="1"/>
      </w:tblPr>
      <w:tblGrid>
        <w:gridCol w:w="1550"/>
        <w:gridCol w:w="2310"/>
        <w:gridCol w:w="1125"/>
        <w:gridCol w:w="1550"/>
        <w:gridCol w:w="2880"/>
      </w:tblGrid>
      <w:tr w:rsidR="0E9ADA60" w14:paraId="585A9471" w14:textId="77777777" w:rsidTr="0E9AD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</w:tcPr>
          <w:p w14:paraId="0A86A3FC" w14:textId="1A467049" w:rsidR="2331F4C5" w:rsidRDefault="2331F4C5" w:rsidP="0E9ADA60">
            <w:pPr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Name</w:t>
            </w:r>
          </w:p>
        </w:tc>
        <w:tc>
          <w:tcPr>
            <w:tcW w:w="2310" w:type="dxa"/>
          </w:tcPr>
          <w:p w14:paraId="6745831C" w14:textId="4DB9DF31" w:rsidR="2331F4C5" w:rsidRDefault="2331F4C5" w:rsidP="0E9AD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People present</w:t>
            </w:r>
          </w:p>
        </w:tc>
        <w:tc>
          <w:tcPr>
            <w:tcW w:w="1125" w:type="dxa"/>
          </w:tcPr>
          <w:p w14:paraId="66E931F1" w14:textId="6B978607" w:rsidR="2331F4C5" w:rsidRDefault="2331F4C5" w:rsidP="0E9AD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day</w:t>
            </w:r>
          </w:p>
        </w:tc>
        <w:tc>
          <w:tcPr>
            <w:tcW w:w="1550" w:type="dxa"/>
          </w:tcPr>
          <w:p w14:paraId="0E4F65E0" w14:textId="17E92121" w:rsidR="2331F4C5" w:rsidRDefault="2331F4C5" w:rsidP="0E9AD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frequency</w:t>
            </w:r>
          </w:p>
        </w:tc>
        <w:tc>
          <w:tcPr>
            <w:tcW w:w="2880" w:type="dxa"/>
          </w:tcPr>
          <w:p w14:paraId="2DD0BD34" w14:textId="426772F5" w:rsidR="2331F4C5" w:rsidRDefault="2331F4C5" w:rsidP="0E9AD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Goal</w:t>
            </w:r>
          </w:p>
        </w:tc>
      </w:tr>
      <w:tr w:rsidR="0E9ADA60" w14:paraId="6B831DF1" w14:textId="77777777" w:rsidTr="0E9ADA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C4DA860" w14:textId="1FB6FEB3" w:rsidR="2331F4C5" w:rsidRDefault="2331F4C5" w:rsidP="0E9ADA60">
            <w:pPr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Stand up</w:t>
            </w:r>
          </w:p>
        </w:tc>
        <w:tc>
          <w:tcPr>
            <w:tcW w:w="2310" w:type="dxa"/>
          </w:tcPr>
          <w:p w14:paraId="2AC858DE" w14:textId="1E790A8F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Lucas, Genelle, Maike, Gabriela, Esther, (Gerard)</w:t>
            </w:r>
          </w:p>
          <w:p w14:paraId="799F8DF0" w14:textId="73DCBF6F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125" w:type="dxa"/>
          </w:tcPr>
          <w:p w14:paraId="491BB97A" w14:textId="391A05CC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Monday, Thursday</w:t>
            </w:r>
          </w:p>
        </w:tc>
        <w:tc>
          <w:tcPr>
            <w:tcW w:w="1550" w:type="dxa"/>
          </w:tcPr>
          <w:p w14:paraId="7D2CE69B" w14:textId="645655CA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Twice every week</w:t>
            </w:r>
          </w:p>
        </w:tc>
        <w:tc>
          <w:tcPr>
            <w:tcW w:w="2880" w:type="dxa"/>
          </w:tcPr>
          <w:p w14:paraId="5811B2D8" w14:textId="0027006B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Know people's tasks and updates of the week</w:t>
            </w:r>
          </w:p>
        </w:tc>
      </w:tr>
      <w:tr w:rsidR="0E9ADA60" w14:paraId="59AABBD5" w14:textId="77777777" w:rsidTr="0E9ADA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241CDF02" w14:textId="560D0AD9" w:rsidR="2331F4C5" w:rsidRDefault="2331F4C5" w:rsidP="0E9ADA60">
            <w:pPr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Sprint planning</w:t>
            </w:r>
          </w:p>
        </w:tc>
        <w:tc>
          <w:tcPr>
            <w:tcW w:w="2310" w:type="dxa"/>
          </w:tcPr>
          <w:p w14:paraId="55AED0E4" w14:textId="6D4603E2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Lucas, Genelle, Maike, Gabriela, Esther, (Gerard)</w:t>
            </w:r>
          </w:p>
          <w:p w14:paraId="2CD62E40" w14:textId="49E939BC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125" w:type="dxa"/>
          </w:tcPr>
          <w:p w14:paraId="0FB2C418" w14:textId="56950029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Thursday</w:t>
            </w:r>
          </w:p>
        </w:tc>
        <w:tc>
          <w:tcPr>
            <w:tcW w:w="1550" w:type="dxa"/>
          </w:tcPr>
          <w:p w14:paraId="7066C5A6" w14:textId="724C8411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Once every three weeks</w:t>
            </w:r>
          </w:p>
        </w:tc>
        <w:tc>
          <w:tcPr>
            <w:tcW w:w="2880" w:type="dxa"/>
          </w:tcPr>
          <w:p w14:paraId="306032A0" w14:textId="6A15A127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Set new goals for the upcoming sprint</w:t>
            </w:r>
          </w:p>
        </w:tc>
      </w:tr>
      <w:tr w:rsidR="0E9ADA60" w14:paraId="29146C37" w14:textId="77777777" w:rsidTr="0E9ADA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7D718E7A" w14:textId="0712C436" w:rsidR="2331F4C5" w:rsidRDefault="2331F4C5" w:rsidP="0E9ADA60">
            <w:pPr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Sprint review</w:t>
            </w:r>
          </w:p>
        </w:tc>
        <w:tc>
          <w:tcPr>
            <w:tcW w:w="2310" w:type="dxa"/>
          </w:tcPr>
          <w:p w14:paraId="70EFB83A" w14:textId="624FA49E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Lucas, Genelle, Maike, Gabriela, Esther, (Gerard)</w:t>
            </w:r>
          </w:p>
          <w:p w14:paraId="04E65CC6" w14:textId="4E8B1DEB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125" w:type="dxa"/>
          </w:tcPr>
          <w:p w14:paraId="6A6A43EB" w14:textId="21E4B612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Thursday</w:t>
            </w:r>
          </w:p>
        </w:tc>
        <w:tc>
          <w:tcPr>
            <w:tcW w:w="1550" w:type="dxa"/>
          </w:tcPr>
          <w:p w14:paraId="10928DFD" w14:textId="53061C53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Once every three weeks</w:t>
            </w:r>
          </w:p>
        </w:tc>
        <w:tc>
          <w:tcPr>
            <w:tcW w:w="2880" w:type="dxa"/>
          </w:tcPr>
          <w:p w14:paraId="02C8AEF1" w14:textId="28996B7E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Reflect on previous sprint</w:t>
            </w:r>
          </w:p>
        </w:tc>
      </w:tr>
      <w:tr w:rsidR="0E9ADA60" w14:paraId="443A9769" w14:textId="77777777" w:rsidTr="0E9ADA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5A10AF90" w14:textId="7B0EB716" w:rsidR="2331F4C5" w:rsidRDefault="2331F4C5" w:rsidP="0E9ADA60">
            <w:pPr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Progress meeting</w:t>
            </w:r>
          </w:p>
        </w:tc>
        <w:tc>
          <w:tcPr>
            <w:tcW w:w="2310" w:type="dxa"/>
          </w:tcPr>
          <w:p w14:paraId="280AC44C" w14:textId="5794EE2D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 xml:space="preserve">Lucas, Genelle, Maike, Gabriela, Esther, Gerard, Mohammed, </w:t>
            </w:r>
            <w:proofErr w:type="spellStart"/>
            <w:r w:rsidRPr="0E9ADA60">
              <w:rPr>
                <w:rFonts w:ascii="Lato" w:hAnsi="Lato"/>
              </w:rPr>
              <w:t>EduQuation</w:t>
            </w:r>
            <w:proofErr w:type="spellEnd"/>
            <w:r w:rsidRPr="0E9ADA60">
              <w:rPr>
                <w:rFonts w:ascii="Lato" w:hAnsi="Lato"/>
              </w:rPr>
              <w:t xml:space="preserve"> team</w:t>
            </w:r>
          </w:p>
          <w:p w14:paraId="1C430C63" w14:textId="11952917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125" w:type="dxa"/>
          </w:tcPr>
          <w:p w14:paraId="79470324" w14:textId="519C7913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Thursday</w:t>
            </w:r>
          </w:p>
        </w:tc>
        <w:tc>
          <w:tcPr>
            <w:tcW w:w="1550" w:type="dxa"/>
          </w:tcPr>
          <w:p w14:paraId="25E94482" w14:textId="5B506F24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Once every two weeks (online/ onsite every other meeting)</w:t>
            </w:r>
          </w:p>
        </w:tc>
        <w:tc>
          <w:tcPr>
            <w:tcW w:w="2880" w:type="dxa"/>
          </w:tcPr>
          <w:p w14:paraId="68AC7A68" w14:textId="63897C7A" w:rsidR="2331F4C5" w:rsidRDefault="2331F4C5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 w:rsidRPr="0E9ADA60">
              <w:rPr>
                <w:rFonts w:ascii="Lato" w:hAnsi="Lato"/>
              </w:rPr>
              <w:t>Show the progress</w:t>
            </w:r>
            <w:r w:rsidR="303BF411" w:rsidRPr="0E9ADA60">
              <w:rPr>
                <w:rFonts w:ascii="Lato" w:hAnsi="Lato"/>
              </w:rPr>
              <w:t xml:space="preserve"> (sprint review)</w:t>
            </w:r>
            <w:r w:rsidRPr="0E9ADA60">
              <w:rPr>
                <w:rFonts w:ascii="Lato" w:hAnsi="Lato"/>
              </w:rPr>
              <w:t>, get feedback, and discuss upcoming goals</w:t>
            </w:r>
            <w:r w:rsidR="1CD9BF1D" w:rsidRPr="0E9ADA60">
              <w:rPr>
                <w:rFonts w:ascii="Lato" w:hAnsi="Lato"/>
              </w:rPr>
              <w:t xml:space="preserve"> (sprint planning)</w:t>
            </w:r>
            <w:r w:rsidRPr="0E9ADA60">
              <w:rPr>
                <w:rFonts w:ascii="Lato" w:hAnsi="Lato"/>
              </w:rPr>
              <w:t xml:space="preserve"> for the upcoming two weeks</w:t>
            </w:r>
            <w:r w:rsidR="191F62F0" w:rsidRPr="0E9ADA60">
              <w:rPr>
                <w:rFonts w:ascii="Lato" w:hAnsi="Lato"/>
              </w:rPr>
              <w:t xml:space="preserve">. </w:t>
            </w:r>
          </w:p>
        </w:tc>
      </w:tr>
      <w:tr w:rsidR="0E9ADA60" w14:paraId="337B22BD" w14:textId="77777777" w:rsidTr="0E9ADA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14:paraId="0809E98B" w14:textId="105EE2C8" w:rsidR="0E9ADA60" w:rsidRDefault="0E9ADA60" w:rsidP="0E9ADA60">
            <w:pPr>
              <w:rPr>
                <w:rFonts w:ascii="Lato" w:hAnsi="Lato"/>
              </w:rPr>
            </w:pPr>
          </w:p>
        </w:tc>
        <w:tc>
          <w:tcPr>
            <w:tcW w:w="2310" w:type="dxa"/>
          </w:tcPr>
          <w:p w14:paraId="50E98628" w14:textId="105EE2C8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125" w:type="dxa"/>
          </w:tcPr>
          <w:p w14:paraId="1086BA1A" w14:textId="105EE2C8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1550" w:type="dxa"/>
          </w:tcPr>
          <w:p w14:paraId="44F8F409" w14:textId="105EE2C8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2880" w:type="dxa"/>
          </w:tcPr>
          <w:p w14:paraId="753A3F42" w14:textId="105EE2C8" w:rsidR="0E9ADA60" w:rsidRDefault="0E9ADA60" w:rsidP="0E9AD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2B1F8E88" w14:textId="56AD2110" w:rsidR="0E9ADA60" w:rsidRDefault="0E9ADA60" w:rsidP="0E9ADA60">
      <w:pPr>
        <w:rPr>
          <w:rFonts w:ascii="Lato" w:hAnsi="Lato"/>
        </w:rPr>
      </w:pPr>
    </w:p>
    <w:p w14:paraId="3CBF98CB" w14:textId="3B4F10CC" w:rsidR="009D0C7B" w:rsidRPr="00765829" w:rsidRDefault="00834C01" w:rsidP="00E30BF3">
      <w:pPr>
        <w:rPr>
          <w:rFonts w:ascii="Lato" w:hAnsi="Lato"/>
        </w:rPr>
      </w:pPr>
      <w:r w:rsidRPr="00765829">
        <w:rPr>
          <w:rFonts w:ascii="Lato" w:hAnsi="Lato"/>
        </w:rPr>
        <w:t xml:space="preserve">Every three weeks there will be a sprint review with the developers, the product owner, the </w:t>
      </w:r>
      <w:r w:rsidR="007528A8" w:rsidRPr="00765829">
        <w:rPr>
          <w:rFonts w:ascii="Lato" w:hAnsi="Lato"/>
        </w:rPr>
        <w:t>quantum chess team members</w:t>
      </w:r>
      <w:r w:rsidR="00765829" w:rsidRPr="00765829">
        <w:rPr>
          <w:rFonts w:ascii="Lato" w:hAnsi="Lato"/>
        </w:rPr>
        <w:t>,</w:t>
      </w:r>
      <w:r w:rsidR="007528A8" w:rsidRPr="00765829">
        <w:rPr>
          <w:rFonts w:ascii="Lato" w:hAnsi="Lato"/>
        </w:rPr>
        <w:t xml:space="preserve"> and the semester coach. </w:t>
      </w:r>
      <w:r w:rsidR="000E1F61" w:rsidRPr="00765829">
        <w:rPr>
          <w:rFonts w:ascii="Lato" w:hAnsi="Lato"/>
        </w:rPr>
        <w:t xml:space="preserve">The goal of these meetings is to show the </w:t>
      </w:r>
      <w:r w:rsidR="00F84D33" w:rsidRPr="00765829">
        <w:rPr>
          <w:rFonts w:ascii="Lato" w:hAnsi="Lato"/>
        </w:rPr>
        <w:t>progress made during the sprint</w:t>
      </w:r>
      <w:r w:rsidR="00421939" w:rsidRPr="00765829">
        <w:rPr>
          <w:rFonts w:ascii="Lato" w:hAnsi="Lato"/>
        </w:rPr>
        <w:t xml:space="preserve"> and</w:t>
      </w:r>
      <w:r w:rsidR="005E4E9E" w:rsidRPr="00765829">
        <w:rPr>
          <w:rFonts w:ascii="Lato" w:hAnsi="Lato"/>
        </w:rPr>
        <w:t xml:space="preserve"> discuss the planning for the next sprint</w:t>
      </w:r>
      <w:r w:rsidR="00421939" w:rsidRPr="00765829">
        <w:rPr>
          <w:rFonts w:ascii="Lato" w:hAnsi="Lato"/>
        </w:rPr>
        <w:t>. These meetings rotate between being online</w:t>
      </w:r>
      <w:r w:rsidR="009C4E78" w:rsidRPr="00765829">
        <w:rPr>
          <w:rFonts w:ascii="Lato" w:hAnsi="Lato"/>
        </w:rPr>
        <w:t xml:space="preserve"> and </w:t>
      </w:r>
      <w:r w:rsidR="001D5517" w:rsidRPr="00765829">
        <w:rPr>
          <w:rFonts w:ascii="Lato" w:hAnsi="Lato"/>
        </w:rPr>
        <w:t>on site</w:t>
      </w:r>
      <w:r w:rsidR="00127FDA" w:rsidRPr="00765829">
        <w:rPr>
          <w:rFonts w:ascii="Lato" w:hAnsi="Lato"/>
        </w:rPr>
        <w:t>, at either TQ5 or TU</w:t>
      </w:r>
      <w:r w:rsidR="00AF76DA" w:rsidRPr="00765829">
        <w:rPr>
          <w:rFonts w:ascii="Lato" w:hAnsi="Lato"/>
        </w:rPr>
        <w:t>/</w:t>
      </w:r>
      <w:r w:rsidR="00127FDA" w:rsidRPr="00765829">
        <w:rPr>
          <w:rFonts w:ascii="Lato" w:hAnsi="Lato"/>
        </w:rPr>
        <w:t>e.</w:t>
      </w:r>
      <w:r w:rsidR="2EF0C672" w:rsidRPr="0E9ADA60">
        <w:rPr>
          <w:rFonts w:ascii="Lato" w:hAnsi="Lato"/>
        </w:rPr>
        <w:t xml:space="preserve"> For these meetings we create meeting minutes that we save in a separate folder so we can have an overview of decisions made and action points for both sides as well as knowing who was present. Thes</w:t>
      </w:r>
      <w:r w:rsidR="5B932757" w:rsidRPr="0E9ADA60">
        <w:rPr>
          <w:rFonts w:ascii="Lato" w:hAnsi="Lato"/>
        </w:rPr>
        <w:t>e are in the same format as shown below</w:t>
      </w:r>
      <w:r w:rsidR="0EB04417" w:rsidRPr="0E9ADA60">
        <w:rPr>
          <w:rFonts w:ascii="Lato" w:hAnsi="Lato"/>
        </w:rPr>
        <w:t xml:space="preserve"> in the example</w:t>
      </w:r>
      <w:r w:rsidR="5B932757" w:rsidRPr="0E9ADA60">
        <w:rPr>
          <w:rFonts w:ascii="Lato" w:hAnsi="Lato"/>
        </w:rPr>
        <w:t>:</w:t>
      </w:r>
    </w:p>
    <w:p w14:paraId="71D6EC4B" w14:textId="6506179F" w:rsidR="00951FDE" w:rsidRPr="00765829" w:rsidRDefault="00951FDE" w:rsidP="0E9ADA60">
      <w:pPr>
        <w:rPr>
          <w:rFonts w:ascii="Lato" w:hAnsi="Lato"/>
        </w:rPr>
      </w:pPr>
    </w:p>
    <w:p w14:paraId="3BDE4266" w14:textId="189277E5" w:rsidR="0E0FFA62" w:rsidRDefault="0E0FFA62" w:rsidP="0E0FFA62">
      <w:pPr>
        <w:rPr>
          <w:rFonts w:ascii="Lato" w:hAnsi="Lato"/>
        </w:rPr>
      </w:pPr>
    </w:p>
    <w:p w14:paraId="013B4F3F" w14:textId="4CA10B13" w:rsidR="0E0FFA62" w:rsidRDefault="0E0FFA62" w:rsidP="0E0FFA62">
      <w:pPr>
        <w:rPr>
          <w:rFonts w:ascii="Lato" w:hAnsi="Lato"/>
        </w:rPr>
      </w:pPr>
    </w:p>
    <w:p w14:paraId="7974441B" w14:textId="563DF895" w:rsidR="00951FDE" w:rsidRPr="00765829" w:rsidRDefault="1A25D6CF" w:rsidP="0E9ADA60">
      <w:pPr>
        <w:rPr>
          <w:rFonts w:ascii="Lato" w:hAnsi="Lato"/>
        </w:rPr>
      </w:pPr>
      <w:r w:rsidRPr="0E9ADA60">
        <w:rPr>
          <w:rFonts w:ascii="Lato" w:hAnsi="Lato"/>
        </w:rPr>
        <w:lastRenderedPageBreak/>
        <w:t>""”</w:t>
      </w:r>
    </w:p>
    <w:p w14:paraId="45FD9071" w14:textId="4ADFFA73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Minutes of progress meeting 22/02/2024 </w:t>
      </w:r>
    </w:p>
    <w:p w14:paraId="273A636A" w14:textId="123558B7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Present: </w:t>
      </w:r>
    </w:p>
    <w:p w14:paraId="5E22411C" w14:textId="43C7C242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Maike Meek, Gabriela Hristova, Lucas Jacobs, Genelle </w:t>
      </w:r>
      <w:proofErr w:type="spellStart"/>
      <w:r w:rsidRPr="0E9ADA60">
        <w:rPr>
          <w:sz w:val="20"/>
        </w:rPr>
        <w:t>Geerman</w:t>
      </w:r>
      <w:proofErr w:type="spellEnd"/>
      <w:r w:rsidRPr="0E9ADA60">
        <w:rPr>
          <w:sz w:val="20"/>
        </w:rPr>
        <w:t xml:space="preserve">, Esther Wolfs </w:t>
      </w:r>
    </w:p>
    <w:p w14:paraId="762D036B" w14:textId="20C057EE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Mohammed-Amin Moradi, Sjoerd </w:t>
      </w:r>
      <w:proofErr w:type="spellStart"/>
      <w:r w:rsidRPr="0E9ADA60">
        <w:rPr>
          <w:sz w:val="20"/>
        </w:rPr>
        <w:t>Wijgerse</w:t>
      </w:r>
      <w:proofErr w:type="spellEnd"/>
      <w:r w:rsidRPr="0E9ADA60">
        <w:rPr>
          <w:sz w:val="20"/>
        </w:rPr>
        <w:t xml:space="preserve"> </w:t>
      </w:r>
    </w:p>
    <w:p w14:paraId="6DC0A4C9" w14:textId="2DC45075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Gerard Elbers </w:t>
      </w:r>
    </w:p>
    <w:p w14:paraId="17DE1B5D" w14:textId="5F2654FE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  </w:t>
      </w:r>
    </w:p>
    <w:p w14:paraId="46C03CAC" w14:textId="298A5EAA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AP = Action point </w:t>
      </w:r>
    </w:p>
    <w:p w14:paraId="4C222673" w14:textId="06799B29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D = Decision </w:t>
      </w:r>
    </w:p>
    <w:p w14:paraId="401D67B0" w14:textId="7EF2F936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Next Meeting: On-site (TU/e, Nexus Building), 7th March 9am </w:t>
      </w:r>
    </w:p>
    <w:p w14:paraId="6C2AEBE4" w14:textId="3CB06E26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  </w:t>
      </w:r>
    </w:p>
    <w:p w14:paraId="1E1F8A29" w14:textId="5F51FBAD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//AP (Maike, 22/02/2024): Send contact information and PowerPoint presentation </w:t>
      </w:r>
    </w:p>
    <w:p w14:paraId="22508981" w14:textId="5CE30EE1" w:rsidR="00951FDE" w:rsidRPr="00765829" w:rsidRDefault="00951FDE" w:rsidP="0E9ADA60">
      <w:pPr>
        <w:rPr>
          <w:sz w:val="20"/>
        </w:rPr>
      </w:pPr>
    </w:p>
    <w:p w14:paraId="685C6B3F" w14:textId="05971596" w:rsidR="00951FDE" w:rsidRPr="00765829" w:rsidRDefault="1A25D6CF" w:rsidP="0E9ADA60">
      <w:pPr>
        <w:rPr>
          <w:rFonts w:asciiTheme="minorHAnsi" w:eastAsiaTheme="minorEastAsia" w:hAnsiTheme="minorHAnsi" w:cstheme="minorBidi"/>
          <w:color w:val="000000" w:themeColor="text1"/>
          <w:sz w:val="20"/>
        </w:rPr>
      </w:pPr>
      <w:r w:rsidRPr="0E9ADA60">
        <w:rPr>
          <w:sz w:val="20"/>
        </w:rPr>
        <w:t xml:space="preserve">//D (22/02/2024): Guest spectators, you can view the games without having to be logged in </w:t>
      </w:r>
    </w:p>
    <w:p w14:paraId="1F3299B7" w14:textId="57277171" w:rsidR="00951FDE" w:rsidRPr="00765829" w:rsidRDefault="1A25D6CF" w:rsidP="0E9ADA60">
      <w:pPr>
        <w:rPr>
          <w:sz w:val="20"/>
        </w:rPr>
      </w:pPr>
      <w:r w:rsidRPr="0E9ADA60">
        <w:rPr>
          <w:sz w:val="20"/>
        </w:rPr>
        <w:t>""”</w:t>
      </w:r>
    </w:p>
    <w:p w14:paraId="6936B7CD" w14:textId="4895C8D8" w:rsidR="00951FDE" w:rsidRPr="00765829" w:rsidRDefault="00951FDE" w:rsidP="00E30BF3">
      <w:pPr>
        <w:rPr>
          <w:rFonts w:ascii="Lato" w:hAnsi="Lato"/>
        </w:rPr>
      </w:pPr>
    </w:p>
    <w:p w14:paraId="00275402" w14:textId="663236B1" w:rsidR="00951FDE" w:rsidRPr="00765829" w:rsidRDefault="00951FDE" w:rsidP="00E30BF3">
      <w:pPr>
        <w:rPr>
          <w:rFonts w:ascii="Lato" w:hAnsi="Lato"/>
        </w:rPr>
      </w:pPr>
      <w:r w:rsidRPr="00765829">
        <w:rPr>
          <w:rFonts w:ascii="Lato" w:hAnsi="Lato"/>
        </w:rPr>
        <w:t xml:space="preserve">For </w:t>
      </w:r>
      <w:r w:rsidR="00C570F4" w:rsidRPr="00765829">
        <w:rPr>
          <w:rFonts w:ascii="Lato" w:hAnsi="Lato"/>
        </w:rPr>
        <w:t xml:space="preserve">questions </w:t>
      </w:r>
      <w:r w:rsidR="009800E0" w:rsidRPr="00765829">
        <w:rPr>
          <w:rFonts w:ascii="Lato" w:hAnsi="Lato"/>
        </w:rPr>
        <w:t xml:space="preserve">with the </w:t>
      </w:r>
      <w:r w:rsidR="00961F04" w:rsidRPr="00765829">
        <w:rPr>
          <w:rFonts w:ascii="Lato" w:hAnsi="Lato"/>
        </w:rPr>
        <w:t>stakeholders,</w:t>
      </w:r>
      <w:r w:rsidR="009800E0" w:rsidRPr="00765829">
        <w:rPr>
          <w:rFonts w:ascii="Lato" w:hAnsi="Lato"/>
        </w:rPr>
        <w:t xml:space="preserve"> we will use email</w:t>
      </w:r>
      <w:r w:rsidR="00C726C5" w:rsidRPr="00765829">
        <w:rPr>
          <w:rFonts w:ascii="Lato" w:hAnsi="Lato"/>
        </w:rPr>
        <w:t>.</w:t>
      </w:r>
    </w:p>
    <w:p w14:paraId="6FEACDA3" w14:textId="7663F117" w:rsidR="00127FDA" w:rsidRPr="00765829" w:rsidRDefault="00127FDA" w:rsidP="00E30BF3">
      <w:pPr>
        <w:rPr>
          <w:rFonts w:ascii="Lato" w:hAnsi="Lato"/>
        </w:rPr>
      </w:pPr>
    </w:p>
    <w:p w14:paraId="2F896036" w14:textId="186886D6" w:rsidR="00127FDA" w:rsidRPr="00765829" w:rsidRDefault="00106D79" w:rsidP="00E30BF3">
      <w:pPr>
        <w:rPr>
          <w:rFonts w:ascii="Lato" w:hAnsi="Lato"/>
        </w:rPr>
      </w:pPr>
      <w:r w:rsidRPr="00765829">
        <w:rPr>
          <w:rFonts w:ascii="Lato" w:hAnsi="Lato"/>
        </w:rPr>
        <w:t xml:space="preserve">To show the progress of the project to the teachers, </w:t>
      </w:r>
      <w:r w:rsidR="00F50308" w:rsidRPr="00765829">
        <w:rPr>
          <w:rFonts w:ascii="Lato" w:hAnsi="Lato"/>
        </w:rPr>
        <w:t xml:space="preserve">we will ask for feedback </w:t>
      </w:r>
      <w:r w:rsidR="00502D6F">
        <w:rPr>
          <w:rFonts w:ascii="Lato" w:hAnsi="Lato"/>
        </w:rPr>
        <w:t xml:space="preserve">at least once </w:t>
      </w:r>
      <w:r w:rsidR="00771013" w:rsidRPr="00765829">
        <w:rPr>
          <w:rFonts w:ascii="Lato" w:hAnsi="Lato"/>
        </w:rPr>
        <w:t xml:space="preserve">every two weeks. </w:t>
      </w:r>
    </w:p>
    <w:p w14:paraId="3C3BB68B" w14:textId="0B212F08" w:rsidR="00B01BF3" w:rsidRPr="00765829" w:rsidRDefault="2F0788F0" w:rsidP="00E42EB6">
      <w:pPr>
        <w:pStyle w:val="Heading1"/>
        <w:rPr>
          <w:rFonts w:ascii="Lato" w:hAnsi="Lato"/>
        </w:rPr>
      </w:pPr>
      <w:bookmarkStart w:id="46" w:name="_Toc327581053"/>
      <w:bookmarkStart w:id="47" w:name="_Toc327581603"/>
      <w:bookmarkStart w:id="48" w:name="_Toc327583383"/>
      <w:bookmarkStart w:id="49" w:name="_Toc339966122"/>
      <w:bookmarkStart w:id="50" w:name="_Toc507670782"/>
      <w:bookmarkStart w:id="51" w:name="_Toc73412989"/>
      <w:bookmarkStart w:id="52" w:name="_Toc1511628290"/>
      <w:r w:rsidRPr="0E0FFA62">
        <w:rPr>
          <w:rFonts w:ascii="Lato" w:hAnsi="Lato"/>
        </w:rPr>
        <w:lastRenderedPageBreak/>
        <w:t>Activities and</w:t>
      </w:r>
      <w:r w:rsidR="4CFD3188" w:rsidRPr="0E0FFA62">
        <w:rPr>
          <w:rFonts w:ascii="Lato" w:hAnsi="Lato"/>
        </w:rPr>
        <w:t xml:space="preserve"> ti</w:t>
      </w:r>
      <w:bookmarkEnd w:id="46"/>
      <w:bookmarkEnd w:id="47"/>
      <w:bookmarkEnd w:id="48"/>
      <w:bookmarkEnd w:id="49"/>
      <w:bookmarkEnd w:id="50"/>
      <w:r w:rsidRPr="0E0FFA62">
        <w:rPr>
          <w:rFonts w:ascii="Lato" w:hAnsi="Lato"/>
        </w:rPr>
        <w:t>me plan</w:t>
      </w:r>
      <w:bookmarkEnd w:id="51"/>
      <w:bookmarkEnd w:id="52"/>
    </w:p>
    <w:p w14:paraId="3C3BB68C" w14:textId="77777777" w:rsidR="0012034B" w:rsidRPr="00765829" w:rsidRDefault="0012034B" w:rsidP="0012034B">
      <w:pPr>
        <w:rPr>
          <w:rFonts w:ascii="Lato" w:hAnsi="Lato"/>
        </w:rPr>
      </w:pPr>
    </w:p>
    <w:p w14:paraId="3C3BB68D" w14:textId="380E05F2" w:rsidR="00B01BF3" w:rsidRPr="00765829" w:rsidRDefault="2F0788F0" w:rsidP="00E42EB6">
      <w:pPr>
        <w:pStyle w:val="Heading2"/>
        <w:rPr>
          <w:rFonts w:ascii="Lato" w:hAnsi="Lato"/>
        </w:rPr>
      </w:pPr>
      <w:bookmarkStart w:id="53" w:name="_Toc126631274"/>
      <w:bookmarkStart w:id="54" w:name="_Toc370809112"/>
      <w:r w:rsidRPr="0E0FFA62">
        <w:rPr>
          <w:rFonts w:ascii="Lato" w:hAnsi="Lato"/>
        </w:rPr>
        <w:t>Phases of the project</w:t>
      </w:r>
      <w:bookmarkEnd w:id="53"/>
      <w:bookmarkEnd w:id="54"/>
    </w:p>
    <w:p w14:paraId="3C3BB68F" w14:textId="4204D8B0" w:rsidR="00B01BF3" w:rsidRPr="00765829" w:rsidRDefault="00E7455D" w:rsidP="00B01BF3">
      <w:pPr>
        <w:rPr>
          <w:rFonts w:ascii="Lato" w:hAnsi="Lato"/>
        </w:rPr>
      </w:pPr>
      <w:r w:rsidRPr="00765829">
        <w:rPr>
          <w:rFonts w:ascii="Lato" w:hAnsi="Lato"/>
        </w:rPr>
        <w:t xml:space="preserve">This project consists of </w:t>
      </w:r>
      <w:r w:rsidR="00765829" w:rsidRPr="00765829">
        <w:rPr>
          <w:rFonts w:ascii="Lato" w:hAnsi="Lato"/>
        </w:rPr>
        <w:t>six</w:t>
      </w:r>
      <w:r w:rsidRPr="00765829">
        <w:rPr>
          <w:rFonts w:ascii="Lato" w:hAnsi="Lato"/>
        </w:rPr>
        <w:t xml:space="preserve"> sprints</w:t>
      </w:r>
      <w:r w:rsidR="00707BBF" w:rsidRPr="00765829">
        <w:rPr>
          <w:rFonts w:ascii="Lato" w:hAnsi="Lato"/>
        </w:rPr>
        <w:t xml:space="preserve"> of 3 weeks, 18 weeks in total. Each sprint starts with a sprint meeting</w:t>
      </w:r>
      <w:r w:rsidR="00B9492D" w:rsidRPr="00765829">
        <w:rPr>
          <w:rFonts w:ascii="Lato" w:hAnsi="Lato"/>
        </w:rPr>
        <w:t xml:space="preserve"> </w:t>
      </w:r>
      <w:r w:rsidR="001A25A3" w:rsidRPr="00765829">
        <w:rPr>
          <w:rFonts w:ascii="Lato" w:hAnsi="Lato"/>
        </w:rPr>
        <w:t xml:space="preserve">with the developers, </w:t>
      </w:r>
      <w:r w:rsidR="00B9492D" w:rsidRPr="00765829">
        <w:rPr>
          <w:rFonts w:ascii="Lato" w:hAnsi="Lato"/>
        </w:rPr>
        <w:t xml:space="preserve">where we </w:t>
      </w:r>
      <w:r w:rsidR="001238FC" w:rsidRPr="00765829">
        <w:rPr>
          <w:rFonts w:ascii="Lato" w:hAnsi="Lato"/>
        </w:rPr>
        <w:t xml:space="preserve">will </w:t>
      </w:r>
      <w:r w:rsidR="00C53537" w:rsidRPr="00765829">
        <w:rPr>
          <w:rFonts w:ascii="Lato" w:hAnsi="Lato"/>
        </w:rPr>
        <w:t xml:space="preserve">update the </w:t>
      </w:r>
      <w:r w:rsidR="00E76CE4" w:rsidRPr="00765829">
        <w:rPr>
          <w:rFonts w:ascii="Lato" w:hAnsi="Lato"/>
        </w:rPr>
        <w:t xml:space="preserve">backlog and </w:t>
      </w:r>
      <w:r w:rsidR="00C53537" w:rsidRPr="00765829">
        <w:rPr>
          <w:rFonts w:ascii="Lato" w:hAnsi="Lato"/>
        </w:rPr>
        <w:t>problem analysis</w:t>
      </w:r>
      <w:r w:rsidR="00E76CE4" w:rsidRPr="00765829">
        <w:rPr>
          <w:rFonts w:ascii="Lato" w:hAnsi="Lato"/>
        </w:rPr>
        <w:t xml:space="preserve">. </w:t>
      </w:r>
      <w:r w:rsidR="00F14492" w:rsidRPr="00765829">
        <w:rPr>
          <w:rFonts w:ascii="Lato" w:hAnsi="Lato"/>
        </w:rPr>
        <w:t>At the end of the sprint</w:t>
      </w:r>
      <w:r w:rsidR="405076A8" w:rsidRPr="0E9ADA60">
        <w:rPr>
          <w:rFonts w:ascii="Lato" w:hAnsi="Lato"/>
        </w:rPr>
        <w:t>,</w:t>
      </w:r>
      <w:r w:rsidR="00F14492" w:rsidRPr="00765829">
        <w:rPr>
          <w:rFonts w:ascii="Lato" w:hAnsi="Lato"/>
        </w:rPr>
        <w:t xml:space="preserve"> the developers will </w:t>
      </w:r>
      <w:r w:rsidR="405076A8" w:rsidRPr="0E9ADA60">
        <w:rPr>
          <w:rFonts w:ascii="Lato" w:hAnsi="Lato"/>
        </w:rPr>
        <w:t>meet</w:t>
      </w:r>
      <w:r w:rsidR="00F14492" w:rsidRPr="00765829">
        <w:rPr>
          <w:rFonts w:ascii="Lato" w:hAnsi="Lato"/>
        </w:rPr>
        <w:t xml:space="preserve"> </w:t>
      </w:r>
      <w:r w:rsidR="76A02679" w:rsidRPr="00765829">
        <w:rPr>
          <w:rFonts w:ascii="Lato" w:hAnsi="Lato"/>
        </w:rPr>
        <w:t>with</w:t>
      </w:r>
      <w:r w:rsidR="00F14492" w:rsidRPr="00765829">
        <w:rPr>
          <w:rFonts w:ascii="Lato" w:hAnsi="Lato"/>
        </w:rPr>
        <w:t xml:space="preserve"> the stakeholders to show the </w:t>
      </w:r>
      <w:r w:rsidR="405076A8" w:rsidRPr="0E9ADA60">
        <w:rPr>
          <w:rFonts w:ascii="Lato" w:hAnsi="Lato"/>
        </w:rPr>
        <w:t xml:space="preserve">sprint's </w:t>
      </w:r>
      <w:r w:rsidR="00F14492" w:rsidRPr="00765829">
        <w:rPr>
          <w:rFonts w:ascii="Lato" w:hAnsi="Lato"/>
        </w:rPr>
        <w:t xml:space="preserve">progress and discuss the </w:t>
      </w:r>
      <w:r w:rsidR="405076A8" w:rsidRPr="0E9ADA60">
        <w:rPr>
          <w:rFonts w:ascii="Lato" w:hAnsi="Lato"/>
        </w:rPr>
        <w:t xml:space="preserve">next sprint's </w:t>
      </w:r>
      <w:r w:rsidR="00B25874" w:rsidRPr="00765829">
        <w:rPr>
          <w:rFonts w:ascii="Lato" w:hAnsi="Lato"/>
        </w:rPr>
        <w:t xml:space="preserve">planning </w:t>
      </w:r>
      <w:r w:rsidR="405076A8" w:rsidRPr="0E9ADA60">
        <w:rPr>
          <w:rFonts w:ascii="Lato" w:hAnsi="Lato"/>
        </w:rPr>
        <w:t>by selecting new user stories to work on.</w:t>
      </w:r>
      <w:r w:rsidR="00B25874" w:rsidRPr="00765829">
        <w:rPr>
          <w:rFonts w:ascii="Lato" w:hAnsi="Lato"/>
        </w:rPr>
        <w:t xml:space="preserve"> </w:t>
      </w:r>
      <w:r w:rsidR="00F77D58" w:rsidRPr="00765829">
        <w:rPr>
          <w:rFonts w:ascii="Lato" w:hAnsi="Lato"/>
        </w:rPr>
        <w:t xml:space="preserve">This way we will know what user stories we </w:t>
      </w:r>
      <w:r w:rsidR="00472E34" w:rsidRPr="00765829">
        <w:rPr>
          <w:rFonts w:ascii="Lato" w:hAnsi="Lato"/>
        </w:rPr>
        <w:t xml:space="preserve">will be working on during the next sprint. At the end of the sprint the developers will have a retrospective, to reflect on the </w:t>
      </w:r>
      <w:r w:rsidR="0020182F" w:rsidRPr="00765829">
        <w:rPr>
          <w:rFonts w:ascii="Lato" w:hAnsi="Lato"/>
        </w:rPr>
        <w:t xml:space="preserve">sprint. </w:t>
      </w:r>
    </w:p>
    <w:p w14:paraId="1AD480D1" w14:textId="2E0AFCB3" w:rsidR="00A4359E" w:rsidRPr="00EC5C1D" w:rsidRDefault="2F0788F0" w:rsidP="00A4359E">
      <w:pPr>
        <w:pStyle w:val="Heading2"/>
        <w:rPr>
          <w:rFonts w:ascii="Lato" w:hAnsi="Lato"/>
        </w:rPr>
      </w:pPr>
      <w:bookmarkStart w:id="55" w:name="_Toc1712856965"/>
      <w:bookmarkStart w:id="56" w:name="_Toc1781467327"/>
      <w:r w:rsidRPr="0E0FFA62">
        <w:rPr>
          <w:rFonts w:ascii="Lato" w:hAnsi="Lato"/>
        </w:rPr>
        <w:t>Time plan</w:t>
      </w:r>
      <w:r w:rsidR="0FB56531" w:rsidRPr="0E0FFA62">
        <w:rPr>
          <w:rFonts w:ascii="Lato" w:hAnsi="Lato"/>
        </w:rPr>
        <w:t xml:space="preserve"> and </w:t>
      </w:r>
      <w:r w:rsidRPr="0E0FFA62">
        <w:rPr>
          <w:rFonts w:ascii="Lato" w:hAnsi="Lato"/>
        </w:rPr>
        <w:t>milestones</w:t>
      </w:r>
      <w:bookmarkEnd w:id="55"/>
      <w:bookmarkEnd w:id="56"/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1338"/>
        <w:gridCol w:w="1355"/>
        <w:gridCol w:w="1389"/>
      </w:tblGrid>
      <w:tr w:rsidR="00B01BF3" w:rsidRPr="00C63FDB" w14:paraId="3C3BB695" w14:textId="77777777" w:rsidTr="000C1426">
        <w:trPr>
          <w:cantSplit/>
          <w:trHeight w:val="454"/>
        </w:trPr>
        <w:tc>
          <w:tcPr>
            <w:tcW w:w="5382" w:type="dxa"/>
            <w:shd w:val="clear" w:color="auto" w:fill="FFFFFF" w:themeFill="background1"/>
          </w:tcPr>
          <w:p w14:paraId="3C3BB691" w14:textId="3FB2E7FA" w:rsidR="00B01BF3" w:rsidRPr="00765829" w:rsidRDefault="0012403F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338" w:type="dxa"/>
            <w:shd w:val="clear" w:color="auto" w:fill="FFFFFF" w:themeFill="background1"/>
          </w:tcPr>
          <w:p w14:paraId="3C3BB692" w14:textId="1CC68C58" w:rsidR="00B01BF3" w:rsidRPr="00765829" w:rsidRDefault="00F32384" w:rsidP="002E4C40">
            <w:pPr>
              <w:pStyle w:val="tabelheader"/>
              <w:jc w:val="cent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355" w:type="dxa"/>
            <w:shd w:val="clear" w:color="auto" w:fill="FFFFFF" w:themeFill="background1"/>
          </w:tcPr>
          <w:p w14:paraId="3C3BB693" w14:textId="4ABE1CE0" w:rsidR="00B01BF3" w:rsidRPr="00765829" w:rsidRDefault="00B01BF3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Start</w:t>
            </w:r>
            <w:r w:rsidR="0012403F" w:rsidRPr="00765829">
              <w:rPr>
                <w:rFonts w:ascii="Lato" w:hAnsi="Lato"/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765829" w:rsidRDefault="0012403F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Finish date</w:t>
            </w:r>
          </w:p>
        </w:tc>
      </w:tr>
      <w:tr w:rsidR="000C1426" w:rsidRPr="00C63FDB" w14:paraId="3C3BB69A" w14:textId="77777777" w:rsidTr="000C1426">
        <w:trPr>
          <w:trHeight w:val="397"/>
        </w:trPr>
        <w:tc>
          <w:tcPr>
            <w:tcW w:w="5382" w:type="dxa"/>
            <w:vAlign w:val="center"/>
          </w:tcPr>
          <w:p w14:paraId="3C3BB696" w14:textId="02C36E84" w:rsidR="000C1426" w:rsidRPr="00765829" w:rsidRDefault="000C1426" w:rsidP="000C1426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 xml:space="preserve">Sprint 0 </w:t>
            </w:r>
            <w:r w:rsidR="0079782F" w:rsidRPr="00765829">
              <w:rPr>
                <w:rFonts w:ascii="Lato" w:hAnsi="Lato"/>
                <w:sz w:val="20"/>
              </w:rPr>
              <w:t>–</w:t>
            </w:r>
            <w:r w:rsidRPr="00765829">
              <w:rPr>
                <w:rFonts w:ascii="Lato" w:hAnsi="Lato"/>
                <w:sz w:val="20"/>
              </w:rPr>
              <w:t xml:space="preserve"> </w:t>
            </w:r>
            <w:r w:rsidR="0079782F" w:rsidRPr="00765829">
              <w:rPr>
                <w:rFonts w:ascii="Lato" w:hAnsi="Lato"/>
                <w:sz w:val="20"/>
              </w:rPr>
              <w:t xml:space="preserve">Work on project plan, make backlog, </w:t>
            </w:r>
            <w:r w:rsidR="00EA0F9F" w:rsidRPr="00765829">
              <w:rPr>
                <w:rFonts w:ascii="Lato" w:hAnsi="Lato"/>
                <w:sz w:val="20"/>
              </w:rPr>
              <w:t>make design decisions</w:t>
            </w:r>
          </w:p>
        </w:tc>
        <w:tc>
          <w:tcPr>
            <w:tcW w:w="1338" w:type="dxa"/>
            <w:vAlign w:val="center"/>
          </w:tcPr>
          <w:p w14:paraId="3C3BB697" w14:textId="6E473505" w:rsidR="000C1426" w:rsidRPr="00765829" w:rsidRDefault="000C1426" w:rsidP="000C1426">
            <w:pPr>
              <w:pStyle w:val="Tabelbody"/>
              <w:spacing w:before="0" w:after="0"/>
              <w:jc w:val="center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3 weeks</w:t>
            </w:r>
          </w:p>
        </w:tc>
        <w:tc>
          <w:tcPr>
            <w:tcW w:w="1355" w:type="dxa"/>
            <w:vAlign w:val="center"/>
          </w:tcPr>
          <w:p w14:paraId="3C3BB698" w14:textId="05BDA4D2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19-02-2024</w:t>
            </w:r>
          </w:p>
        </w:tc>
        <w:tc>
          <w:tcPr>
            <w:tcW w:w="1389" w:type="dxa"/>
            <w:vAlign w:val="center"/>
          </w:tcPr>
          <w:p w14:paraId="3C3BB699" w14:textId="06AF05C8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08-03-2024</w:t>
            </w:r>
          </w:p>
        </w:tc>
      </w:tr>
      <w:tr w:rsidR="000C1426" w:rsidRPr="00C63FDB" w14:paraId="3C3BB69F" w14:textId="77777777" w:rsidTr="000C1426">
        <w:trPr>
          <w:trHeight w:val="397"/>
        </w:trPr>
        <w:tc>
          <w:tcPr>
            <w:tcW w:w="5382" w:type="dxa"/>
            <w:vAlign w:val="center"/>
          </w:tcPr>
          <w:p w14:paraId="3C3BB69B" w14:textId="7B83C7FC" w:rsidR="000C1426" w:rsidRPr="00765829" w:rsidRDefault="000C1426" w:rsidP="000C1426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Sprint 1</w:t>
            </w:r>
            <w:r w:rsidR="000D4FA1" w:rsidRPr="00765829">
              <w:rPr>
                <w:rFonts w:ascii="Lato" w:hAnsi="Lato"/>
                <w:sz w:val="20"/>
              </w:rPr>
              <w:t xml:space="preserve"> – Work on backlog</w:t>
            </w:r>
          </w:p>
        </w:tc>
        <w:tc>
          <w:tcPr>
            <w:tcW w:w="1338" w:type="dxa"/>
            <w:vAlign w:val="center"/>
          </w:tcPr>
          <w:p w14:paraId="3C3BB69C" w14:textId="6402FD3E" w:rsidR="000C1426" w:rsidRPr="00765829" w:rsidRDefault="000C1426" w:rsidP="000C1426">
            <w:pPr>
              <w:pStyle w:val="Tabelbody"/>
              <w:spacing w:before="0" w:after="0"/>
              <w:jc w:val="center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3 weeks</w:t>
            </w:r>
          </w:p>
        </w:tc>
        <w:tc>
          <w:tcPr>
            <w:tcW w:w="1355" w:type="dxa"/>
            <w:vAlign w:val="center"/>
          </w:tcPr>
          <w:p w14:paraId="3C3BB69D" w14:textId="024CFAF9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11-03-2024</w:t>
            </w:r>
          </w:p>
        </w:tc>
        <w:tc>
          <w:tcPr>
            <w:tcW w:w="1389" w:type="dxa"/>
            <w:vAlign w:val="center"/>
          </w:tcPr>
          <w:p w14:paraId="3C3BB69E" w14:textId="53C987AD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29-03-2024</w:t>
            </w:r>
          </w:p>
        </w:tc>
      </w:tr>
      <w:tr w:rsidR="000C1426" w:rsidRPr="00C63FDB" w14:paraId="3C3BB6A4" w14:textId="77777777" w:rsidTr="000C1426">
        <w:trPr>
          <w:trHeight w:val="397"/>
        </w:trPr>
        <w:tc>
          <w:tcPr>
            <w:tcW w:w="5382" w:type="dxa"/>
            <w:vAlign w:val="center"/>
          </w:tcPr>
          <w:p w14:paraId="3C3BB6A0" w14:textId="38B3890D" w:rsidR="000C1426" w:rsidRPr="00765829" w:rsidRDefault="000C1426" w:rsidP="000C1426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Sprint 2</w:t>
            </w:r>
            <w:r w:rsidR="000D4FA1" w:rsidRPr="00765829">
              <w:rPr>
                <w:rFonts w:ascii="Lato" w:hAnsi="Lato"/>
                <w:sz w:val="20"/>
              </w:rPr>
              <w:t xml:space="preserve"> – Work on backlog</w:t>
            </w:r>
          </w:p>
        </w:tc>
        <w:tc>
          <w:tcPr>
            <w:tcW w:w="1338" w:type="dxa"/>
            <w:vAlign w:val="center"/>
          </w:tcPr>
          <w:p w14:paraId="3C3BB6A1" w14:textId="4058129A" w:rsidR="000C1426" w:rsidRPr="00765829" w:rsidRDefault="000C1426" w:rsidP="000C1426">
            <w:pPr>
              <w:pStyle w:val="Tabelbody"/>
              <w:spacing w:before="0" w:after="0"/>
              <w:jc w:val="center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3 weeks</w:t>
            </w:r>
          </w:p>
        </w:tc>
        <w:tc>
          <w:tcPr>
            <w:tcW w:w="1355" w:type="dxa"/>
            <w:vAlign w:val="center"/>
          </w:tcPr>
          <w:p w14:paraId="3C3BB6A2" w14:textId="76122678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02-04-2024</w:t>
            </w:r>
          </w:p>
        </w:tc>
        <w:tc>
          <w:tcPr>
            <w:tcW w:w="1389" w:type="dxa"/>
            <w:vAlign w:val="center"/>
          </w:tcPr>
          <w:p w14:paraId="3C3BB6A3" w14:textId="6401369C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26-04-2024</w:t>
            </w:r>
          </w:p>
        </w:tc>
      </w:tr>
      <w:tr w:rsidR="000C1426" w:rsidRPr="00C63FDB" w14:paraId="16A8F964" w14:textId="77777777" w:rsidTr="000C1426">
        <w:trPr>
          <w:trHeight w:val="397"/>
        </w:trPr>
        <w:tc>
          <w:tcPr>
            <w:tcW w:w="5382" w:type="dxa"/>
            <w:vAlign w:val="center"/>
          </w:tcPr>
          <w:p w14:paraId="681AF0AB" w14:textId="6A0B714D" w:rsidR="000C1426" w:rsidRPr="00765829" w:rsidRDefault="000C1426" w:rsidP="000C1426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Sprint 3</w:t>
            </w:r>
            <w:r w:rsidR="000D4FA1" w:rsidRPr="00765829">
              <w:rPr>
                <w:rFonts w:ascii="Lato" w:hAnsi="Lato"/>
                <w:sz w:val="20"/>
              </w:rPr>
              <w:t xml:space="preserve"> – Work on backlog</w:t>
            </w:r>
          </w:p>
        </w:tc>
        <w:tc>
          <w:tcPr>
            <w:tcW w:w="1338" w:type="dxa"/>
            <w:vAlign w:val="center"/>
          </w:tcPr>
          <w:p w14:paraId="6C8FB44C" w14:textId="778FA54A" w:rsidR="000C1426" w:rsidRPr="00765829" w:rsidRDefault="000C1426" w:rsidP="000C1426">
            <w:pPr>
              <w:pStyle w:val="Tabelbody"/>
              <w:spacing w:before="0" w:after="0"/>
              <w:jc w:val="center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3 weeks</w:t>
            </w:r>
          </w:p>
        </w:tc>
        <w:tc>
          <w:tcPr>
            <w:tcW w:w="1355" w:type="dxa"/>
            <w:vAlign w:val="center"/>
          </w:tcPr>
          <w:p w14:paraId="6004C231" w14:textId="0E7F60EF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06-05-2024</w:t>
            </w:r>
          </w:p>
        </w:tc>
        <w:tc>
          <w:tcPr>
            <w:tcW w:w="1389" w:type="dxa"/>
            <w:vAlign w:val="center"/>
          </w:tcPr>
          <w:p w14:paraId="319AB1EF" w14:textId="42D2898A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24-05-2024</w:t>
            </w:r>
          </w:p>
        </w:tc>
      </w:tr>
      <w:tr w:rsidR="000C1426" w:rsidRPr="00C63FDB" w14:paraId="05343044" w14:textId="77777777" w:rsidTr="000C1426">
        <w:trPr>
          <w:trHeight w:val="397"/>
        </w:trPr>
        <w:tc>
          <w:tcPr>
            <w:tcW w:w="5382" w:type="dxa"/>
            <w:vAlign w:val="center"/>
          </w:tcPr>
          <w:p w14:paraId="53BF582D" w14:textId="1989A60D" w:rsidR="000C1426" w:rsidRPr="00765829" w:rsidRDefault="000C1426" w:rsidP="000C1426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Sprint 4</w:t>
            </w:r>
            <w:r w:rsidR="000D4FA1" w:rsidRPr="00765829">
              <w:rPr>
                <w:rFonts w:ascii="Lato" w:hAnsi="Lato"/>
                <w:sz w:val="20"/>
              </w:rPr>
              <w:t xml:space="preserve"> – Work on backlog</w:t>
            </w:r>
          </w:p>
        </w:tc>
        <w:tc>
          <w:tcPr>
            <w:tcW w:w="1338" w:type="dxa"/>
            <w:vAlign w:val="center"/>
          </w:tcPr>
          <w:p w14:paraId="6EA6A936" w14:textId="0CCEA4BD" w:rsidR="000C1426" w:rsidRPr="00765829" w:rsidRDefault="000C1426" w:rsidP="000C1426">
            <w:pPr>
              <w:pStyle w:val="Tabelbody"/>
              <w:spacing w:before="0" w:after="0"/>
              <w:jc w:val="center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3 weeks</w:t>
            </w:r>
          </w:p>
        </w:tc>
        <w:tc>
          <w:tcPr>
            <w:tcW w:w="1355" w:type="dxa"/>
            <w:vAlign w:val="center"/>
          </w:tcPr>
          <w:p w14:paraId="0AB667EB" w14:textId="3947D861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27-05-2024</w:t>
            </w:r>
          </w:p>
        </w:tc>
        <w:tc>
          <w:tcPr>
            <w:tcW w:w="1389" w:type="dxa"/>
            <w:vAlign w:val="center"/>
          </w:tcPr>
          <w:p w14:paraId="12BD5A0C" w14:textId="79F9ECCB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14-06-2024</w:t>
            </w:r>
          </w:p>
        </w:tc>
      </w:tr>
      <w:tr w:rsidR="000C1426" w:rsidRPr="00C63FDB" w14:paraId="4BBE44E9" w14:textId="77777777" w:rsidTr="000C1426">
        <w:trPr>
          <w:trHeight w:val="397"/>
        </w:trPr>
        <w:tc>
          <w:tcPr>
            <w:tcW w:w="5382" w:type="dxa"/>
            <w:vAlign w:val="center"/>
          </w:tcPr>
          <w:p w14:paraId="1DB216BF" w14:textId="2532DD1A" w:rsidR="000C1426" w:rsidRPr="00765829" w:rsidRDefault="000C1426" w:rsidP="000C1426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Sprint 5</w:t>
            </w:r>
            <w:r w:rsidR="000D4FA1" w:rsidRPr="00765829">
              <w:rPr>
                <w:rFonts w:ascii="Lato" w:hAnsi="Lato"/>
                <w:sz w:val="20"/>
              </w:rPr>
              <w:t xml:space="preserve"> – Work on backlog</w:t>
            </w:r>
          </w:p>
        </w:tc>
        <w:tc>
          <w:tcPr>
            <w:tcW w:w="1338" w:type="dxa"/>
            <w:vAlign w:val="center"/>
          </w:tcPr>
          <w:p w14:paraId="541F5B94" w14:textId="1E54AFA8" w:rsidR="000C1426" w:rsidRPr="00765829" w:rsidRDefault="000C1426" w:rsidP="000C1426">
            <w:pPr>
              <w:pStyle w:val="Tabelbody"/>
              <w:spacing w:before="0" w:after="0"/>
              <w:jc w:val="center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3 weeks</w:t>
            </w:r>
          </w:p>
        </w:tc>
        <w:tc>
          <w:tcPr>
            <w:tcW w:w="1355" w:type="dxa"/>
            <w:vAlign w:val="center"/>
          </w:tcPr>
          <w:p w14:paraId="52090D76" w14:textId="4300AE85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17-06-2024</w:t>
            </w:r>
          </w:p>
        </w:tc>
        <w:tc>
          <w:tcPr>
            <w:tcW w:w="1389" w:type="dxa"/>
            <w:vAlign w:val="center"/>
          </w:tcPr>
          <w:p w14:paraId="405659C2" w14:textId="26862522" w:rsidR="000C1426" w:rsidRPr="00765829" w:rsidRDefault="000C1426" w:rsidP="000C1426">
            <w:pPr>
              <w:pStyle w:val="Tabelbody"/>
              <w:spacing w:before="0" w:after="0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05-07-2024</w:t>
            </w:r>
          </w:p>
        </w:tc>
      </w:tr>
    </w:tbl>
    <w:p w14:paraId="3C3BB6A5" w14:textId="77777777" w:rsidR="00B01BF3" w:rsidRPr="00765829" w:rsidRDefault="00B01BF3" w:rsidP="00B01BF3">
      <w:pPr>
        <w:rPr>
          <w:rFonts w:ascii="Lato" w:hAnsi="Lato"/>
        </w:rPr>
      </w:pPr>
      <w:bookmarkStart w:id="57" w:name="_Toc327581056"/>
      <w:bookmarkStart w:id="58" w:name="_Toc327581606"/>
      <w:bookmarkStart w:id="59" w:name="_Toc327583386"/>
    </w:p>
    <w:p w14:paraId="3C3BB6D5" w14:textId="12D3F3A7" w:rsidR="00B01BF3" w:rsidRPr="00765829" w:rsidRDefault="01283D9A" w:rsidP="00E42EB6">
      <w:pPr>
        <w:pStyle w:val="Heading1"/>
        <w:rPr>
          <w:rFonts w:ascii="Lato" w:hAnsi="Lato"/>
        </w:rPr>
      </w:pPr>
      <w:bookmarkStart w:id="60" w:name="_Toc327581061"/>
      <w:bookmarkStart w:id="61" w:name="_Toc327581611"/>
      <w:bookmarkStart w:id="62" w:name="_Toc327583391"/>
      <w:bookmarkStart w:id="63" w:name="_Toc339966130"/>
      <w:bookmarkStart w:id="64" w:name="_Toc507670785"/>
      <w:bookmarkStart w:id="65" w:name="_Toc1916701817"/>
      <w:bookmarkStart w:id="66" w:name="_Toc1692934741"/>
      <w:bookmarkEnd w:id="57"/>
      <w:bookmarkEnd w:id="58"/>
      <w:bookmarkEnd w:id="59"/>
      <w:bookmarkEnd w:id="60"/>
      <w:bookmarkEnd w:id="61"/>
      <w:bookmarkEnd w:id="62"/>
      <w:bookmarkEnd w:id="63"/>
      <w:r w:rsidRPr="0E0FFA62">
        <w:rPr>
          <w:rFonts w:ascii="Lato" w:hAnsi="Lato"/>
        </w:rPr>
        <w:lastRenderedPageBreak/>
        <w:t>Test</w:t>
      </w:r>
      <w:r w:rsidR="04B550BF" w:rsidRPr="0E0FFA62">
        <w:rPr>
          <w:rFonts w:ascii="Lato" w:hAnsi="Lato"/>
        </w:rPr>
        <w:t xml:space="preserve">ing </w:t>
      </w:r>
      <w:r w:rsidR="2F0788F0" w:rsidRPr="0E0FFA62">
        <w:rPr>
          <w:rFonts w:ascii="Lato" w:hAnsi="Lato"/>
        </w:rPr>
        <w:t>strategy and</w:t>
      </w:r>
      <w:r w:rsidRPr="0E0FFA62">
        <w:rPr>
          <w:rFonts w:ascii="Lato" w:hAnsi="Lato"/>
        </w:rPr>
        <w:t xml:space="preserve"> </w:t>
      </w:r>
      <w:r w:rsidR="04B550BF" w:rsidRPr="0E0FFA62">
        <w:rPr>
          <w:rFonts w:ascii="Lato" w:hAnsi="Lato"/>
        </w:rPr>
        <w:t>c</w:t>
      </w:r>
      <w:r w:rsidR="2F0788F0" w:rsidRPr="0E0FFA62">
        <w:rPr>
          <w:rFonts w:ascii="Lato" w:hAnsi="Lato"/>
        </w:rPr>
        <w:t xml:space="preserve">onfiguration </w:t>
      </w:r>
      <w:r w:rsidR="577BF632" w:rsidRPr="0E0FFA62">
        <w:rPr>
          <w:rFonts w:ascii="Lato" w:hAnsi="Lato"/>
        </w:rPr>
        <w:t>management</w:t>
      </w:r>
      <w:bookmarkEnd w:id="64"/>
      <w:bookmarkEnd w:id="65"/>
      <w:bookmarkEnd w:id="66"/>
    </w:p>
    <w:p w14:paraId="3C3BB6F2" w14:textId="61300E2B" w:rsidR="00D3014E" w:rsidRPr="00765829" w:rsidRDefault="00D3014E" w:rsidP="00D3014E">
      <w:pPr>
        <w:rPr>
          <w:rFonts w:ascii="Lato" w:hAnsi="Lato"/>
          <w:lang w:val="en-GB"/>
        </w:rPr>
      </w:pPr>
      <w:bookmarkStart w:id="67" w:name="_Toc327581062"/>
      <w:bookmarkStart w:id="68" w:name="_Toc327581612"/>
      <w:bookmarkStart w:id="69" w:name="_Toc327583392"/>
      <w:bookmarkStart w:id="70" w:name="_Toc339966131"/>
    </w:p>
    <w:p w14:paraId="5FC16FC4" w14:textId="51003B0A" w:rsidR="526EB685" w:rsidRPr="002B1348" w:rsidRDefault="2F0788F0" w:rsidP="526EB685">
      <w:pPr>
        <w:pStyle w:val="Heading2"/>
        <w:rPr>
          <w:rFonts w:ascii="Lato" w:hAnsi="Lato"/>
        </w:rPr>
      </w:pPr>
      <w:bookmarkStart w:id="71" w:name="_Toc507670786"/>
      <w:bookmarkStart w:id="72" w:name="_Toc1980644783"/>
      <w:bookmarkStart w:id="73" w:name="_Toc1034657983"/>
      <w:r w:rsidRPr="0E0FFA62">
        <w:rPr>
          <w:rFonts w:ascii="Lato" w:hAnsi="Lato"/>
        </w:rPr>
        <w:t>Test</w:t>
      </w:r>
      <w:r w:rsidR="04B550BF" w:rsidRPr="0E0FFA62">
        <w:rPr>
          <w:rFonts w:ascii="Lato" w:hAnsi="Lato"/>
        </w:rPr>
        <w:t xml:space="preserve">ing </w:t>
      </w:r>
      <w:r w:rsidR="577BF632" w:rsidRPr="0E0FFA62">
        <w:rPr>
          <w:rFonts w:ascii="Lato" w:hAnsi="Lato"/>
        </w:rPr>
        <w:t>strateg</w:t>
      </w:r>
      <w:bookmarkEnd w:id="71"/>
      <w:r w:rsidRPr="0E0FFA62">
        <w:rPr>
          <w:rFonts w:ascii="Lato" w:hAnsi="Lato"/>
        </w:rPr>
        <w:t>y</w:t>
      </w:r>
      <w:bookmarkEnd w:id="72"/>
      <w:bookmarkEnd w:id="73"/>
    </w:p>
    <w:p w14:paraId="0736F118" w14:textId="38463911" w:rsidR="00AC6073" w:rsidRPr="00765829" w:rsidRDefault="0040255B" w:rsidP="002C1085">
      <w:pPr>
        <w:rPr>
          <w:rFonts w:ascii="Lato" w:hAnsi="Lato"/>
        </w:rPr>
      </w:pPr>
      <w:r w:rsidRPr="00765829">
        <w:rPr>
          <w:rFonts w:ascii="Lato" w:hAnsi="Lato"/>
          <w:lang w:val="en-GB"/>
        </w:rPr>
        <w:t xml:space="preserve">We will be working </w:t>
      </w:r>
      <w:r w:rsidR="005F73EA" w:rsidRPr="00765829">
        <w:rPr>
          <w:rFonts w:ascii="Lato" w:hAnsi="Lato"/>
          <w:lang w:val="en-GB"/>
        </w:rPr>
        <w:t xml:space="preserve">with the </w:t>
      </w:r>
      <w:r w:rsidR="002F7DE1" w:rsidRPr="00765829">
        <w:rPr>
          <w:rFonts w:ascii="Lato" w:hAnsi="Lato"/>
          <w:lang w:val="en-GB"/>
        </w:rPr>
        <w:t>Test-Driven</w:t>
      </w:r>
      <w:r w:rsidR="005F73EA" w:rsidRPr="00765829">
        <w:rPr>
          <w:rFonts w:ascii="Lato" w:hAnsi="Lato"/>
          <w:lang w:val="en-GB"/>
        </w:rPr>
        <w:t xml:space="preserve"> Development strategy, </w:t>
      </w:r>
      <w:r w:rsidR="0E691F48" w:rsidRPr="00765829">
        <w:rPr>
          <w:rFonts w:ascii="Lato" w:hAnsi="Lato"/>
          <w:lang w:val="en-GB"/>
        </w:rPr>
        <w:t>which</w:t>
      </w:r>
      <w:r w:rsidR="005F73EA" w:rsidRPr="00765829">
        <w:rPr>
          <w:rFonts w:ascii="Lato" w:hAnsi="Lato"/>
          <w:lang w:val="en-GB"/>
        </w:rPr>
        <w:t xml:space="preserve"> means we will write unit tests</w:t>
      </w:r>
      <w:r w:rsidR="00033846" w:rsidRPr="00765829">
        <w:rPr>
          <w:rFonts w:ascii="Lato" w:hAnsi="Lato"/>
          <w:lang w:val="en-GB"/>
        </w:rPr>
        <w:t xml:space="preserve"> before writing the classes and methods. </w:t>
      </w:r>
      <w:r w:rsidR="00062D8B" w:rsidRPr="00765829">
        <w:rPr>
          <w:rFonts w:ascii="Lato" w:hAnsi="Lato"/>
          <w:lang w:val="en-GB"/>
        </w:rPr>
        <w:t xml:space="preserve">For the backend we will use </w:t>
      </w:r>
      <w:proofErr w:type="spellStart"/>
      <w:r w:rsidR="00C522F3" w:rsidRPr="00765829">
        <w:rPr>
          <w:rFonts w:ascii="Lato" w:hAnsi="Lato"/>
          <w:lang w:val="en-GB"/>
        </w:rPr>
        <w:t>MSTest</w:t>
      </w:r>
      <w:proofErr w:type="spellEnd"/>
      <w:r w:rsidR="00804A17" w:rsidRPr="00765829">
        <w:rPr>
          <w:rFonts w:ascii="Lato" w:hAnsi="Lato"/>
          <w:lang w:val="en-GB"/>
        </w:rPr>
        <w:t xml:space="preserve"> </w:t>
      </w:r>
      <w:r w:rsidR="009D1B3D" w:rsidRPr="00765829">
        <w:rPr>
          <w:rFonts w:ascii="Lato" w:hAnsi="Lato"/>
          <w:lang w:val="en-GB"/>
        </w:rPr>
        <w:t>to write the unit tests.</w:t>
      </w:r>
      <w:r w:rsidR="00B92B40" w:rsidRPr="00765829">
        <w:rPr>
          <w:rFonts w:ascii="Lato" w:hAnsi="Lato"/>
          <w:lang w:val="en-GB"/>
        </w:rPr>
        <w:t xml:space="preserve"> The front end will be tested using Cypress.</w:t>
      </w:r>
      <w:r w:rsidR="009D1B3D" w:rsidRPr="00765829">
        <w:rPr>
          <w:rFonts w:ascii="Lato" w:hAnsi="Lato"/>
          <w:lang w:val="en-GB"/>
        </w:rPr>
        <w:t xml:space="preserve"> </w:t>
      </w:r>
      <w:r w:rsidR="00AC6073" w:rsidRPr="00765829">
        <w:rPr>
          <w:rFonts w:ascii="Lato" w:hAnsi="Lato"/>
        </w:rPr>
        <w:fldChar w:fldCharType="begin"/>
      </w:r>
      <w:r w:rsidR="00AC6073" w:rsidRPr="00765829">
        <w:rPr>
          <w:rFonts w:ascii="Lato" w:hAnsi="Lato"/>
        </w:rPr>
        <w:instrText xml:space="preserve"> INCLUDEPICTURE "/Users/estherwolfs/Library/Group Containers/UBF8T346G9.ms/WebArchiveCopyPasteTempFiles/com.microsoft.Word/1*9jYpS6WlyEc9Z_3zAP9g-Q.png" \* MERGEFORMATINET </w:instrText>
      </w:r>
      <w:r w:rsidR="00AC6073" w:rsidRPr="00765829">
        <w:rPr>
          <w:rFonts w:ascii="Lato" w:hAnsi="Lato"/>
        </w:rPr>
        <w:fldChar w:fldCharType="separate"/>
      </w:r>
      <w:r w:rsidR="00AC6073">
        <w:rPr>
          <w:noProof/>
        </w:rPr>
        <w:drawing>
          <wp:inline distT="0" distB="0" distL="0" distR="0" wp14:anchorId="032225BD" wp14:editId="2962E47F">
            <wp:extent cx="4354717" cy="2502582"/>
            <wp:effectExtent l="0" t="0" r="1905" b="0"/>
            <wp:docPr id="699316449" name="Picture 1" descr="The Test Pyramid. The test pyramid explains an ideal way… | by Prasun  Bajp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17" cy="25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073" w:rsidRPr="00765829">
        <w:rPr>
          <w:rFonts w:ascii="Lato" w:hAnsi="Lato"/>
        </w:rPr>
        <w:fldChar w:fldCharType="end"/>
      </w:r>
    </w:p>
    <w:p w14:paraId="2FC4DD52" w14:textId="0BFD6857" w:rsidR="305C17FB" w:rsidRDefault="00F534F0" w:rsidP="305C17FB">
      <w:pPr>
        <w:rPr>
          <w:rFonts w:ascii="Lato" w:hAnsi="Lato"/>
          <w:lang w:val="en-GB"/>
        </w:rPr>
      </w:pPr>
      <w:r w:rsidRPr="00765829">
        <w:rPr>
          <w:rFonts w:ascii="Lato" w:hAnsi="Lato"/>
        </w:rPr>
        <w:t xml:space="preserve">To ensure test quality we will be using </w:t>
      </w:r>
      <w:proofErr w:type="spellStart"/>
      <w:r w:rsidRPr="00765829">
        <w:rPr>
          <w:rFonts w:ascii="Lato" w:hAnsi="Lato"/>
        </w:rPr>
        <w:t>Sonarqube</w:t>
      </w:r>
      <w:proofErr w:type="spellEnd"/>
      <w:r w:rsidRPr="00765829">
        <w:rPr>
          <w:rFonts w:ascii="Lato" w:hAnsi="Lato"/>
        </w:rPr>
        <w:t xml:space="preserve">. </w:t>
      </w:r>
      <w:r w:rsidR="004F30FD" w:rsidRPr="00765829">
        <w:rPr>
          <w:rFonts w:ascii="Lato" w:hAnsi="Lato"/>
        </w:rPr>
        <w:t xml:space="preserve">The </w:t>
      </w:r>
      <w:r w:rsidR="00A80A77" w:rsidRPr="00765829">
        <w:rPr>
          <w:rFonts w:ascii="Lato" w:hAnsi="Lato"/>
        </w:rPr>
        <w:t>testing will be automated in our CI/CD pipeline</w:t>
      </w:r>
      <w:r w:rsidR="00820754" w:rsidRPr="00765829">
        <w:rPr>
          <w:rFonts w:ascii="Lato" w:hAnsi="Lato"/>
        </w:rPr>
        <w:t>.</w:t>
      </w:r>
    </w:p>
    <w:p w14:paraId="03A08485" w14:textId="77777777" w:rsidR="00282ECE" w:rsidRPr="00765829" w:rsidRDefault="00282ECE" w:rsidP="002C1085">
      <w:pPr>
        <w:rPr>
          <w:rFonts w:ascii="Lato" w:hAnsi="Lato"/>
          <w:lang w:val="en-GB"/>
        </w:rPr>
      </w:pPr>
    </w:p>
    <w:p w14:paraId="7ECD92DA" w14:textId="1F7E3BE7" w:rsidR="64D13C21" w:rsidRDefault="4B533BED" w:rsidP="64D13C21">
      <w:pPr>
        <w:rPr>
          <w:rFonts w:ascii="Lato" w:hAnsi="Lato"/>
          <w:lang w:val="en-GB"/>
        </w:rPr>
      </w:pPr>
      <w:r w:rsidRPr="60BD088B">
        <w:rPr>
          <w:rFonts w:ascii="Lato" w:hAnsi="Lato"/>
          <w:lang w:val="en-GB"/>
        </w:rPr>
        <w:t xml:space="preserve">We will </w:t>
      </w:r>
      <w:r w:rsidRPr="6A3D7914">
        <w:rPr>
          <w:rFonts w:ascii="Lato" w:hAnsi="Lato"/>
          <w:lang w:val="en-GB"/>
        </w:rPr>
        <w:t xml:space="preserve">perform </w:t>
      </w:r>
      <w:r w:rsidRPr="48E2F4DA">
        <w:rPr>
          <w:rFonts w:ascii="Lato" w:hAnsi="Lato"/>
          <w:lang w:val="en-GB"/>
        </w:rPr>
        <w:t xml:space="preserve">usability tests as </w:t>
      </w:r>
      <w:r w:rsidRPr="557332A7">
        <w:rPr>
          <w:rFonts w:ascii="Lato" w:hAnsi="Lato"/>
          <w:lang w:val="en-GB"/>
        </w:rPr>
        <w:t>often as possible</w:t>
      </w:r>
      <w:r w:rsidRPr="458B9FF6">
        <w:rPr>
          <w:rFonts w:ascii="Lato" w:hAnsi="Lato"/>
          <w:lang w:val="en-GB"/>
        </w:rPr>
        <w:t xml:space="preserve"> </w:t>
      </w:r>
      <w:r w:rsidRPr="54E944C9">
        <w:rPr>
          <w:rFonts w:ascii="Lato" w:hAnsi="Lato"/>
          <w:lang w:val="en-GB"/>
        </w:rPr>
        <w:t xml:space="preserve">by creating </w:t>
      </w:r>
      <w:r w:rsidRPr="2A358C0C">
        <w:rPr>
          <w:rFonts w:ascii="Lato" w:hAnsi="Lato"/>
          <w:lang w:val="en-GB"/>
        </w:rPr>
        <w:t xml:space="preserve">a </w:t>
      </w:r>
      <w:r w:rsidRPr="2BC0EAE4">
        <w:rPr>
          <w:rFonts w:ascii="Lato" w:hAnsi="Lato"/>
          <w:lang w:val="en-GB"/>
        </w:rPr>
        <w:t>demo at the end of</w:t>
      </w:r>
      <w:r w:rsidRPr="7B2FFDDC">
        <w:rPr>
          <w:rFonts w:ascii="Lato" w:hAnsi="Lato"/>
          <w:lang w:val="en-GB"/>
        </w:rPr>
        <w:t xml:space="preserve"> </w:t>
      </w:r>
      <w:r w:rsidRPr="5753F9F7">
        <w:rPr>
          <w:rFonts w:ascii="Lato" w:hAnsi="Lato"/>
          <w:lang w:val="en-GB"/>
        </w:rPr>
        <w:t>each</w:t>
      </w:r>
      <w:r w:rsidRPr="7B2FFDDC">
        <w:rPr>
          <w:rFonts w:ascii="Lato" w:hAnsi="Lato"/>
          <w:lang w:val="en-GB"/>
        </w:rPr>
        <w:t xml:space="preserve"> sprint</w:t>
      </w:r>
      <w:r w:rsidR="4CB60ED0" w:rsidRPr="175394D3">
        <w:rPr>
          <w:rFonts w:ascii="Lato" w:hAnsi="Lato"/>
          <w:lang w:val="en-GB"/>
        </w:rPr>
        <w:t xml:space="preserve">. These </w:t>
      </w:r>
      <w:r w:rsidR="4CB60ED0" w:rsidRPr="3323BC8A">
        <w:rPr>
          <w:rFonts w:ascii="Lato" w:hAnsi="Lato"/>
          <w:lang w:val="en-GB"/>
        </w:rPr>
        <w:t>demos</w:t>
      </w:r>
      <w:r w:rsidR="4CB60ED0" w:rsidRPr="52D52703">
        <w:rPr>
          <w:rFonts w:ascii="Lato" w:hAnsi="Lato"/>
          <w:lang w:val="en-GB"/>
        </w:rPr>
        <w:t xml:space="preserve"> will </w:t>
      </w:r>
      <w:r w:rsidR="4CB60ED0" w:rsidRPr="6976B3A3">
        <w:rPr>
          <w:rFonts w:ascii="Lato" w:hAnsi="Lato"/>
          <w:lang w:val="en-GB"/>
        </w:rPr>
        <w:t xml:space="preserve">be presented </w:t>
      </w:r>
      <w:r w:rsidR="4CB60ED0" w:rsidRPr="077C73AB">
        <w:rPr>
          <w:rFonts w:ascii="Lato" w:hAnsi="Lato"/>
          <w:lang w:val="en-GB"/>
        </w:rPr>
        <w:t>to the client to</w:t>
      </w:r>
      <w:r w:rsidR="4CB60ED0" w:rsidRPr="567F53AE">
        <w:rPr>
          <w:rFonts w:ascii="Lato" w:hAnsi="Lato"/>
          <w:lang w:val="en-GB"/>
        </w:rPr>
        <w:t xml:space="preserve"> get </w:t>
      </w:r>
      <w:r w:rsidR="4CB60ED0" w:rsidRPr="6FA25FF9">
        <w:rPr>
          <w:rFonts w:ascii="Lato" w:hAnsi="Lato"/>
          <w:lang w:val="en-GB"/>
        </w:rPr>
        <w:t>feedback</w:t>
      </w:r>
      <w:r w:rsidR="7CCF2033" w:rsidRPr="3C060569">
        <w:rPr>
          <w:rFonts w:ascii="Lato" w:hAnsi="Lato"/>
          <w:lang w:val="en-GB"/>
        </w:rPr>
        <w:t xml:space="preserve">. </w:t>
      </w:r>
      <w:r w:rsidR="7CCF2033" w:rsidRPr="40378F41">
        <w:rPr>
          <w:rFonts w:ascii="Lato" w:hAnsi="Lato"/>
          <w:lang w:val="en-GB"/>
        </w:rPr>
        <w:t xml:space="preserve">However, as we want the opinion of the end-user </w:t>
      </w:r>
      <w:r w:rsidR="7CCF2033" w:rsidRPr="7F52DC93">
        <w:rPr>
          <w:rFonts w:ascii="Lato" w:hAnsi="Lato"/>
          <w:lang w:val="en-GB"/>
        </w:rPr>
        <w:t xml:space="preserve">as well, </w:t>
      </w:r>
      <w:r w:rsidR="7CCF2033" w:rsidRPr="13933523">
        <w:rPr>
          <w:rFonts w:ascii="Lato" w:hAnsi="Lato"/>
          <w:lang w:val="en-GB"/>
        </w:rPr>
        <w:t>the</w:t>
      </w:r>
      <w:r w:rsidR="7CCF2033" w:rsidRPr="4DD54FD6">
        <w:rPr>
          <w:rFonts w:ascii="Lato" w:hAnsi="Lato"/>
          <w:lang w:val="en-GB"/>
        </w:rPr>
        <w:t xml:space="preserve"> </w:t>
      </w:r>
      <w:r w:rsidR="47539EFC" w:rsidRPr="2137E624">
        <w:rPr>
          <w:rFonts w:ascii="Lato" w:hAnsi="Lato"/>
          <w:lang w:val="en-GB"/>
        </w:rPr>
        <w:t>website</w:t>
      </w:r>
      <w:r w:rsidR="47539EFC" w:rsidRPr="0F3185A0">
        <w:rPr>
          <w:rFonts w:ascii="Lato" w:hAnsi="Lato"/>
          <w:lang w:val="en-GB"/>
        </w:rPr>
        <w:t xml:space="preserve"> will be</w:t>
      </w:r>
      <w:r w:rsidR="47539EFC" w:rsidRPr="2137E624">
        <w:rPr>
          <w:rFonts w:ascii="Lato" w:hAnsi="Lato"/>
          <w:lang w:val="en-GB"/>
        </w:rPr>
        <w:t xml:space="preserve"> </w:t>
      </w:r>
      <w:r w:rsidR="47539EFC" w:rsidRPr="155D31F6">
        <w:rPr>
          <w:rFonts w:ascii="Lato" w:hAnsi="Lato"/>
          <w:lang w:val="en-GB"/>
        </w:rPr>
        <w:t>QA</w:t>
      </w:r>
      <w:r w:rsidR="47539EFC" w:rsidRPr="36100D69">
        <w:rPr>
          <w:rFonts w:ascii="Lato" w:hAnsi="Lato"/>
          <w:lang w:val="en-GB"/>
        </w:rPr>
        <w:t xml:space="preserve"> </w:t>
      </w:r>
      <w:r w:rsidR="47539EFC" w:rsidRPr="1347E540">
        <w:rPr>
          <w:rFonts w:ascii="Lato" w:hAnsi="Lato"/>
          <w:lang w:val="en-GB"/>
        </w:rPr>
        <w:t>(Quality Assurance</w:t>
      </w:r>
      <w:r w:rsidR="47539EFC" w:rsidRPr="7A70C04F">
        <w:rPr>
          <w:rFonts w:ascii="Lato" w:hAnsi="Lato"/>
          <w:lang w:val="en-GB"/>
        </w:rPr>
        <w:t xml:space="preserve">) </w:t>
      </w:r>
      <w:r w:rsidR="47539EFC" w:rsidRPr="36100D69">
        <w:rPr>
          <w:rFonts w:ascii="Lato" w:hAnsi="Lato"/>
          <w:lang w:val="en-GB"/>
        </w:rPr>
        <w:t>tested by</w:t>
      </w:r>
      <w:r w:rsidR="47539EFC" w:rsidRPr="0AAB2AC8">
        <w:rPr>
          <w:rFonts w:ascii="Lato" w:hAnsi="Lato"/>
          <w:lang w:val="en-GB"/>
        </w:rPr>
        <w:t xml:space="preserve"> the </w:t>
      </w:r>
      <w:r w:rsidR="47539EFC" w:rsidRPr="0273B2D9">
        <w:rPr>
          <w:rFonts w:ascii="Lato" w:hAnsi="Lato"/>
          <w:lang w:val="en-GB"/>
        </w:rPr>
        <w:t>development team</w:t>
      </w:r>
      <w:r w:rsidR="47708EE9" w:rsidRPr="0273B2D9">
        <w:rPr>
          <w:rFonts w:ascii="Lato" w:hAnsi="Lato"/>
          <w:lang w:val="en-GB"/>
        </w:rPr>
        <w:t xml:space="preserve"> as </w:t>
      </w:r>
      <w:r w:rsidR="47708EE9" w:rsidRPr="4264D564">
        <w:rPr>
          <w:rFonts w:ascii="Lato" w:hAnsi="Lato"/>
          <w:lang w:val="en-GB"/>
        </w:rPr>
        <w:t xml:space="preserve">well as users </w:t>
      </w:r>
      <w:r w:rsidR="47708EE9" w:rsidRPr="11F893B2">
        <w:rPr>
          <w:rFonts w:ascii="Lato" w:hAnsi="Lato"/>
          <w:lang w:val="en-GB"/>
        </w:rPr>
        <w:t>that have no existing knowledge</w:t>
      </w:r>
      <w:r w:rsidR="47708EE9" w:rsidRPr="212EFC7F">
        <w:rPr>
          <w:rFonts w:ascii="Lato" w:hAnsi="Lato"/>
          <w:lang w:val="en-GB"/>
        </w:rPr>
        <w:t xml:space="preserve"> of the </w:t>
      </w:r>
      <w:r w:rsidR="47708EE9" w:rsidRPr="2CEBF5C4">
        <w:rPr>
          <w:rFonts w:ascii="Lato" w:hAnsi="Lato"/>
          <w:lang w:val="en-GB"/>
        </w:rPr>
        <w:t xml:space="preserve">project. </w:t>
      </w:r>
      <w:r w:rsidR="47708EE9" w:rsidRPr="72F659E3">
        <w:rPr>
          <w:rFonts w:ascii="Lato" w:hAnsi="Lato"/>
          <w:lang w:val="en-GB"/>
        </w:rPr>
        <w:t xml:space="preserve">This </w:t>
      </w:r>
      <w:r w:rsidR="07F43955" w:rsidRPr="72F659E3">
        <w:rPr>
          <w:rFonts w:ascii="Lato" w:hAnsi="Lato"/>
          <w:lang w:val="en-GB"/>
        </w:rPr>
        <w:t xml:space="preserve">is </w:t>
      </w:r>
      <w:r w:rsidR="07F43955" w:rsidRPr="4435C2A3">
        <w:rPr>
          <w:rFonts w:ascii="Lato" w:hAnsi="Lato"/>
          <w:lang w:val="en-GB"/>
        </w:rPr>
        <w:t>to</w:t>
      </w:r>
      <w:r w:rsidR="47708EE9" w:rsidRPr="2CEBF5C4">
        <w:rPr>
          <w:rFonts w:ascii="Lato" w:hAnsi="Lato"/>
          <w:lang w:val="en-GB"/>
        </w:rPr>
        <w:t xml:space="preserve"> </w:t>
      </w:r>
      <w:r w:rsidR="47708EE9" w:rsidRPr="6FA195B0">
        <w:rPr>
          <w:rFonts w:ascii="Lato" w:hAnsi="Lato"/>
          <w:lang w:val="en-GB"/>
        </w:rPr>
        <w:t>minimiz</w:t>
      </w:r>
      <w:r w:rsidR="6854CDE3" w:rsidRPr="6FA195B0">
        <w:rPr>
          <w:rFonts w:ascii="Lato" w:hAnsi="Lato"/>
          <w:lang w:val="en-GB"/>
        </w:rPr>
        <w:t xml:space="preserve">e </w:t>
      </w:r>
      <w:r w:rsidR="6854CDE3" w:rsidRPr="004142B2">
        <w:rPr>
          <w:rFonts w:ascii="Lato" w:hAnsi="Lato"/>
          <w:lang w:val="en-GB"/>
        </w:rPr>
        <w:t>bias testing due to</w:t>
      </w:r>
      <w:r w:rsidR="6854CDE3" w:rsidRPr="7F6B6D78">
        <w:rPr>
          <w:rFonts w:ascii="Lato" w:hAnsi="Lato"/>
          <w:lang w:val="en-GB"/>
        </w:rPr>
        <w:t xml:space="preserve"> knowing </w:t>
      </w:r>
      <w:r w:rsidR="6854CDE3" w:rsidRPr="5A040ABB">
        <w:rPr>
          <w:rFonts w:ascii="Lato" w:hAnsi="Lato"/>
          <w:lang w:val="en-GB"/>
        </w:rPr>
        <w:t xml:space="preserve">the </w:t>
      </w:r>
      <w:r w:rsidR="6854CDE3" w:rsidRPr="3457B10F">
        <w:rPr>
          <w:rFonts w:ascii="Lato" w:hAnsi="Lato"/>
          <w:lang w:val="en-GB"/>
        </w:rPr>
        <w:t>expected behaviour</w:t>
      </w:r>
      <w:r w:rsidR="6854CDE3" w:rsidRPr="1321D82A">
        <w:rPr>
          <w:rFonts w:ascii="Lato" w:hAnsi="Lato"/>
          <w:lang w:val="en-GB"/>
        </w:rPr>
        <w:t>.</w:t>
      </w:r>
      <w:r w:rsidR="6854CDE3" w:rsidRPr="51FF1EF9">
        <w:rPr>
          <w:rFonts w:ascii="Lato" w:hAnsi="Lato"/>
          <w:lang w:val="en-GB"/>
        </w:rPr>
        <w:t xml:space="preserve"> </w:t>
      </w:r>
      <w:r w:rsidR="00E0108B" w:rsidRPr="025CB58B">
        <w:rPr>
          <w:rFonts w:ascii="Lato" w:hAnsi="Lato"/>
          <w:lang w:val="en-GB"/>
        </w:rPr>
        <w:t>Additionally, there will be a test plan listing all features and if they are ready for testing.</w:t>
      </w:r>
    </w:p>
    <w:p w14:paraId="3C3BB6F6" w14:textId="276212E7" w:rsidR="00D3014E" w:rsidRPr="00765829" w:rsidRDefault="2F0788F0" w:rsidP="00E42EB6">
      <w:pPr>
        <w:pStyle w:val="Heading2"/>
        <w:rPr>
          <w:rFonts w:ascii="Lato" w:hAnsi="Lato"/>
        </w:rPr>
      </w:pPr>
      <w:bookmarkStart w:id="74" w:name="_Toc507670787"/>
      <w:bookmarkStart w:id="75" w:name="_Toc661903807"/>
      <w:bookmarkStart w:id="76" w:name="_Toc248785181"/>
      <w:r w:rsidRPr="0E0FFA62">
        <w:rPr>
          <w:rFonts w:ascii="Lato" w:hAnsi="Lato"/>
        </w:rPr>
        <w:t>Test</w:t>
      </w:r>
      <w:r w:rsidR="2C5F2292" w:rsidRPr="0E0FFA62">
        <w:rPr>
          <w:rFonts w:ascii="Lato" w:hAnsi="Lato"/>
        </w:rPr>
        <w:t xml:space="preserve"> </w:t>
      </w:r>
      <w:r w:rsidRPr="0E0FFA62">
        <w:rPr>
          <w:rFonts w:ascii="Lato" w:hAnsi="Lato"/>
        </w:rPr>
        <w:t>environment and required resources</w:t>
      </w:r>
      <w:bookmarkEnd w:id="74"/>
      <w:r w:rsidR="656452A3" w:rsidRPr="0E0FFA62">
        <w:rPr>
          <w:rFonts w:ascii="Lato" w:hAnsi="Lato"/>
        </w:rPr>
        <w:t>.</w:t>
      </w:r>
      <w:bookmarkEnd w:id="75"/>
      <w:bookmarkEnd w:id="76"/>
    </w:p>
    <w:bookmarkEnd w:id="67"/>
    <w:bookmarkEnd w:id="68"/>
    <w:bookmarkEnd w:id="69"/>
    <w:bookmarkEnd w:id="70"/>
    <w:p w14:paraId="3C3BB711" w14:textId="248915D7" w:rsidR="007A2666" w:rsidRPr="00765829" w:rsidRDefault="00B31406" w:rsidP="007A2666">
      <w:pPr>
        <w:rPr>
          <w:rFonts w:ascii="Lato" w:hAnsi="Lato"/>
        </w:rPr>
      </w:pPr>
      <w:r w:rsidRPr="00765829">
        <w:rPr>
          <w:rFonts w:ascii="Lato" w:hAnsi="Lato"/>
        </w:rPr>
        <w:t xml:space="preserve">We will set up our own CI/CD environment. </w:t>
      </w:r>
      <w:r w:rsidR="007A0B81" w:rsidRPr="00765829">
        <w:rPr>
          <w:rFonts w:ascii="Lato" w:hAnsi="Lato"/>
        </w:rPr>
        <w:t xml:space="preserve">When someone creates a </w:t>
      </w:r>
      <w:bookmarkStart w:id="77" w:name="_Int_KRsir03C"/>
      <w:r w:rsidR="007A0B81" w:rsidRPr="00765829">
        <w:rPr>
          <w:rFonts w:ascii="Lato" w:hAnsi="Lato"/>
        </w:rPr>
        <w:t>merge</w:t>
      </w:r>
      <w:bookmarkEnd w:id="77"/>
      <w:r w:rsidR="007A0B81" w:rsidRPr="00765829">
        <w:rPr>
          <w:rFonts w:ascii="Lato" w:hAnsi="Lato"/>
        </w:rPr>
        <w:t xml:space="preserve"> request for a branch</w:t>
      </w:r>
      <w:r w:rsidR="00D9517C" w:rsidRPr="00765829">
        <w:rPr>
          <w:rFonts w:ascii="Lato" w:hAnsi="Lato"/>
        </w:rPr>
        <w:t xml:space="preserve">, the </w:t>
      </w:r>
      <w:r w:rsidR="00A923A9" w:rsidRPr="00765829">
        <w:rPr>
          <w:rFonts w:ascii="Lato" w:hAnsi="Lato"/>
        </w:rPr>
        <w:t xml:space="preserve">CI </w:t>
      </w:r>
      <w:r w:rsidR="00D9517C" w:rsidRPr="00765829">
        <w:rPr>
          <w:rFonts w:ascii="Lato" w:hAnsi="Lato"/>
        </w:rPr>
        <w:t>pipeline sh</w:t>
      </w:r>
      <w:r w:rsidR="00BF6F0D" w:rsidRPr="00765829">
        <w:rPr>
          <w:rFonts w:ascii="Lato" w:hAnsi="Lato"/>
        </w:rPr>
        <w:t xml:space="preserve">ould be triggered to automatically run the tests. </w:t>
      </w:r>
      <w:r w:rsidR="009A618C" w:rsidRPr="00765829">
        <w:rPr>
          <w:rFonts w:ascii="Lato" w:hAnsi="Lato"/>
        </w:rPr>
        <w:t xml:space="preserve">Once all the tests </w:t>
      </w:r>
      <w:r w:rsidR="005B3F54" w:rsidRPr="00765829">
        <w:rPr>
          <w:rFonts w:ascii="Lato" w:hAnsi="Lato"/>
        </w:rPr>
        <w:t>have passed, the code can be merged</w:t>
      </w:r>
      <w:r w:rsidR="00765829" w:rsidRPr="00765829">
        <w:rPr>
          <w:rFonts w:ascii="Lato" w:hAnsi="Lato"/>
        </w:rPr>
        <w:t>,</w:t>
      </w:r>
      <w:r w:rsidR="005B3F54" w:rsidRPr="00765829">
        <w:rPr>
          <w:rFonts w:ascii="Lato" w:hAnsi="Lato"/>
        </w:rPr>
        <w:t xml:space="preserve"> and the CD pipeline should be triggered to</w:t>
      </w:r>
      <w:r w:rsidR="00C22C1F" w:rsidRPr="00765829">
        <w:rPr>
          <w:rFonts w:ascii="Lato" w:hAnsi="Lato"/>
        </w:rPr>
        <w:t xml:space="preserve"> deploy</w:t>
      </w:r>
      <w:r w:rsidR="00DA6EBA" w:rsidRPr="00765829">
        <w:rPr>
          <w:rFonts w:ascii="Lato" w:hAnsi="Lato"/>
        </w:rPr>
        <w:t xml:space="preserve"> the changes.</w:t>
      </w:r>
    </w:p>
    <w:p w14:paraId="1F55F814" w14:textId="16881D6D" w:rsidR="230883AE" w:rsidRPr="00765829" w:rsidRDefault="2F0788F0" w:rsidP="5766CB33">
      <w:pPr>
        <w:pStyle w:val="Heading2"/>
        <w:rPr>
          <w:rFonts w:ascii="Lato" w:hAnsi="Lato"/>
        </w:rPr>
      </w:pPr>
      <w:bookmarkStart w:id="78" w:name="_Toc507670788"/>
      <w:bookmarkStart w:id="79" w:name="_Toc90844758"/>
      <w:bookmarkStart w:id="80" w:name="_Toc690806773"/>
      <w:r w:rsidRPr="0E0FFA62">
        <w:rPr>
          <w:rFonts w:ascii="Lato" w:hAnsi="Lato"/>
        </w:rPr>
        <w:t xml:space="preserve">Configuration </w:t>
      </w:r>
      <w:r w:rsidR="577BF632" w:rsidRPr="0E0FFA62">
        <w:rPr>
          <w:rFonts w:ascii="Lato" w:hAnsi="Lato"/>
        </w:rPr>
        <w:t>management</w:t>
      </w:r>
      <w:bookmarkEnd w:id="78"/>
      <w:bookmarkEnd w:id="79"/>
      <w:bookmarkEnd w:id="80"/>
    </w:p>
    <w:p w14:paraId="3C3BB717" w14:textId="67AF7D33" w:rsidR="00B01BF3" w:rsidRPr="00765829" w:rsidRDefault="00C84039" w:rsidP="00B01BF3">
      <w:pPr>
        <w:rPr>
          <w:rFonts w:ascii="Lato" w:hAnsi="Lato"/>
          <w:lang w:val="en-GB"/>
        </w:rPr>
      </w:pPr>
      <w:r w:rsidRPr="00765829">
        <w:rPr>
          <w:rFonts w:ascii="Lato" w:hAnsi="Lato"/>
        </w:rPr>
        <w:t xml:space="preserve">We will be using the Fontys </w:t>
      </w:r>
      <w:r w:rsidR="00722288" w:rsidRPr="00765829">
        <w:rPr>
          <w:rFonts w:ascii="Lato" w:hAnsi="Lato"/>
        </w:rPr>
        <w:t>GIT for projects</w:t>
      </w:r>
      <w:r w:rsidR="00255992" w:rsidRPr="00765829">
        <w:rPr>
          <w:rFonts w:ascii="Lato" w:hAnsi="Lato"/>
        </w:rPr>
        <w:t xml:space="preserve">. </w:t>
      </w:r>
      <w:r w:rsidR="002C69E8" w:rsidRPr="00765829">
        <w:rPr>
          <w:rFonts w:ascii="Lato" w:hAnsi="Lato"/>
        </w:rPr>
        <w:t xml:space="preserve">We will be using </w:t>
      </w:r>
      <w:r w:rsidR="00D459B0" w:rsidRPr="00765829">
        <w:rPr>
          <w:rFonts w:ascii="Lato" w:hAnsi="Lato"/>
        </w:rPr>
        <w:t xml:space="preserve">the main branch, a development branch and feature branches for different </w:t>
      </w:r>
      <w:r w:rsidR="00A059AF">
        <w:rPr>
          <w:rFonts w:ascii="Lato" w:hAnsi="Lato"/>
        </w:rPr>
        <w:t xml:space="preserve">type of </w:t>
      </w:r>
      <w:r w:rsidR="00D459B0" w:rsidRPr="00765829">
        <w:rPr>
          <w:rFonts w:ascii="Lato" w:hAnsi="Lato"/>
        </w:rPr>
        <w:t xml:space="preserve">features we are working on. Once the feature is implemented and </w:t>
      </w:r>
      <w:r w:rsidR="006771A9" w:rsidRPr="00765829">
        <w:rPr>
          <w:rFonts w:ascii="Lato" w:hAnsi="Lato"/>
        </w:rPr>
        <w:t>evaluated</w:t>
      </w:r>
      <w:r w:rsidR="00D459B0" w:rsidRPr="00765829">
        <w:rPr>
          <w:rFonts w:ascii="Lato" w:hAnsi="Lato"/>
        </w:rPr>
        <w:t>, a merge request will be made. A team member that did not work on the feature reviews the code</w:t>
      </w:r>
      <w:r w:rsidR="007B08DA" w:rsidRPr="00765829">
        <w:rPr>
          <w:rFonts w:ascii="Lato" w:hAnsi="Lato"/>
        </w:rPr>
        <w:t xml:space="preserve"> and either approves the merge </w:t>
      </w:r>
      <w:r w:rsidR="00E47FB7" w:rsidRPr="00765829">
        <w:rPr>
          <w:rFonts w:ascii="Lato" w:hAnsi="Lato"/>
        </w:rPr>
        <w:t>request or</w:t>
      </w:r>
      <w:r w:rsidR="007B08DA" w:rsidRPr="00765829">
        <w:rPr>
          <w:rFonts w:ascii="Lato" w:hAnsi="Lato"/>
        </w:rPr>
        <w:t xml:space="preserve"> tells t</w:t>
      </w:r>
      <w:r w:rsidR="00BD1DD9" w:rsidRPr="00765829">
        <w:rPr>
          <w:rFonts w:ascii="Lato" w:hAnsi="Lato"/>
        </w:rPr>
        <w:t>he developer what to improve</w:t>
      </w:r>
      <w:r w:rsidR="00C66251" w:rsidRPr="00765829">
        <w:rPr>
          <w:rFonts w:ascii="Lato" w:hAnsi="Lato"/>
        </w:rPr>
        <w:t xml:space="preserve"> before. </w:t>
      </w:r>
      <w:r w:rsidR="00E47FB7" w:rsidRPr="00765829">
        <w:rPr>
          <w:rFonts w:ascii="Lato" w:hAnsi="Lato"/>
        </w:rPr>
        <w:t>When the request is approved it will be merged into the development branch. No branches will be merged before the code is reviewed</w:t>
      </w:r>
      <w:r w:rsidR="00820754" w:rsidRPr="00765829">
        <w:rPr>
          <w:rFonts w:ascii="Lato" w:hAnsi="Lato"/>
        </w:rPr>
        <w:t xml:space="preserve"> and all written unit tests pass</w:t>
      </w:r>
      <w:r w:rsidR="00E47FB7" w:rsidRPr="00765829">
        <w:rPr>
          <w:rFonts w:ascii="Lato" w:hAnsi="Lato"/>
        </w:rPr>
        <w:t>.</w:t>
      </w:r>
    </w:p>
    <w:p w14:paraId="3C3BB718" w14:textId="412998CC" w:rsidR="00B01BF3" w:rsidRPr="00765829" w:rsidRDefault="4CFD3188" w:rsidP="00E42EB6">
      <w:pPr>
        <w:pStyle w:val="Heading1"/>
        <w:rPr>
          <w:rFonts w:ascii="Lato" w:hAnsi="Lato"/>
        </w:rPr>
      </w:pPr>
      <w:bookmarkStart w:id="81" w:name="_Toc327581064"/>
      <w:bookmarkStart w:id="82" w:name="_Toc327581614"/>
      <w:bookmarkStart w:id="83" w:name="_Toc327583394"/>
      <w:bookmarkStart w:id="84" w:name="_Toc339966133"/>
      <w:bookmarkStart w:id="85" w:name="_Toc507670789"/>
      <w:bookmarkStart w:id="86" w:name="_Toc1000193429"/>
      <w:bookmarkStart w:id="87" w:name="_Toc676896726"/>
      <w:r w:rsidRPr="0E0FFA62">
        <w:rPr>
          <w:rFonts w:ascii="Lato" w:hAnsi="Lato"/>
        </w:rPr>
        <w:lastRenderedPageBreak/>
        <w:t>Financ</w:t>
      </w:r>
      <w:bookmarkEnd w:id="81"/>
      <w:bookmarkEnd w:id="82"/>
      <w:bookmarkEnd w:id="83"/>
      <w:bookmarkEnd w:id="84"/>
      <w:r w:rsidR="2F0788F0" w:rsidRPr="0E0FFA62">
        <w:rPr>
          <w:rFonts w:ascii="Lato" w:hAnsi="Lato"/>
        </w:rPr>
        <w:t xml:space="preserve">es and </w:t>
      </w:r>
      <w:r w:rsidR="76CB7A3A" w:rsidRPr="0E0FFA62">
        <w:rPr>
          <w:rFonts w:ascii="Lato" w:hAnsi="Lato"/>
        </w:rPr>
        <w:t>r</w:t>
      </w:r>
      <w:r w:rsidR="2F0788F0" w:rsidRPr="0E0FFA62">
        <w:rPr>
          <w:rFonts w:ascii="Lato" w:hAnsi="Lato"/>
        </w:rPr>
        <w:t>isk</w:t>
      </w:r>
      <w:bookmarkEnd w:id="85"/>
      <w:bookmarkEnd w:id="86"/>
      <w:bookmarkEnd w:id="87"/>
    </w:p>
    <w:p w14:paraId="3C3BB719" w14:textId="34CE13AA" w:rsidR="00B01BF3" w:rsidRPr="00765829" w:rsidRDefault="2F0788F0" w:rsidP="00E42EB6">
      <w:pPr>
        <w:pStyle w:val="Heading2"/>
        <w:rPr>
          <w:rFonts w:ascii="Lato" w:hAnsi="Lato"/>
        </w:rPr>
      </w:pPr>
      <w:bookmarkStart w:id="88" w:name="_Toc195569748"/>
      <w:bookmarkStart w:id="89" w:name="_Toc645524910"/>
      <w:r w:rsidRPr="0E0FFA62">
        <w:rPr>
          <w:rFonts w:ascii="Lato" w:hAnsi="Lato"/>
        </w:rPr>
        <w:t>Project budget</w:t>
      </w:r>
      <w:bookmarkEnd w:id="88"/>
      <w:bookmarkEnd w:id="89"/>
      <w:r w:rsidR="4CFD3188" w:rsidRPr="0E0FFA62">
        <w:rPr>
          <w:rFonts w:ascii="Lato" w:hAnsi="Lato"/>
        </w:rPr>
        <w:t xml:space="preserve"> </w:t>
      </w:r>
    </w:p>
    <w:p w14:paraId="3C3BB73E" w14:textId="49E73362" w:rsidR="00247FB1" w:rsidRPr="00765829" w:rsidRDefault="30B64B82" w:rsidP="00247FB1">
      <w:pPr>
        <w:rPr>
          <w:rFonts w:ascii="Lato" w:hAnsi="Lato"/>
        </w:rPr>
      </w:pPr>
      <w:r w:rsidRPr="00765829">
        <w:rPr>
          <w:rFonts w:ascii="Lato" w:hAnsi="Lato"/>
        </w:rPr>
        <w:t xml:space="preserve">The group has no budget to make expenses on </w:t>
      </w:r>
      <w:r w:rsidR="1BA14CAA" w:rsidRPr="00765829">
        <w:rPr>
          <w:rFonts w:ascii="Lato" w:hAnsi="Lato"/>
        </w:rPr>
        <w:t>themselves</w:t>
      </w:r>
      <w:r w:rsidR="77C548C4" w:rsidRPr="00765829">
        <w:rPr>
          <w:rFonts w:ascii="Lato" w:hAnsi="Lato"/>
        </w:rPr>
        <w:t xml:space="preserve"> or as a group</w:t>
      </w:r>
      <w:r w:rsidRPr="00765829">
        <w:rPr>
          <w:rFonts w:ascii="Lato" w:hAnsi="Lato"/>
        </w:rPr>
        <w:t xml:space="preserve">. They need to make use of </w:t>
      </w:r>
      <w:r w:rsidR="2CC856D8" w:rsidRPr="00765829">
        <w:rPr>
          <w:rFonts w:ascii="Lato" w:hAnsi="Lato"/>
        </w:rPr>
        <w:t>free</w:t>
      </w:r>
      <w:r w:rsidRPr="00765829">
        <w:rPr>
          <w:rFonts w:ascii="Lato" w:hAnsi="Lato"/>
        </w:rPr>
        <w:t xml:space="preserve"> software and </w:t>
      </w:r>
      <w:r w:rsidR="306AFB9F" w:rsidRPr="00765829">
        <w:rPr>
          <w:rFonts w:ascii="Lato" w:hAnsi="Lato"/>
        </w:rPr>
        <w:t xml:space="preserve">access to </w:t>
      </w:r>
      <w:r w:rsidR="2E74014A" w:rsidRPr="00765829">
        <w:rPr>
          <w:rFonts w:ascii="Lato" w:hAnsi="Lato"/>
        </w:rPr>
        <w:t>information</w:t>
      </w:r>
      <w:r w:rsidR="306AFB9F" w:rsidRPr="00765829">
        <w:rPr>
          <w:rFonts w:ascii="Lato" w:hAnsi="Lato"/>
        </w:rPr>
        <w:t xml:space="preserve"> such as licenses to the Quantum Chess game itself. </w:t>
      </w:r>
      <w:r w:rsidR="263C895B" w:rsidRPr="00765829">
        <w:rPr>
          <w:rFonts w:ascii="Lato" w:hAnsi="Lato"/>
        </w:rPr>
        <w:t>Also,</w:t>
      </w:r>
      <w:r w:rsidR="306AFB9F" w:rsidRPr="00765829">
        <w:rPr>
          <w:rFonts w:ascii="Lato" w:hAnsi="Lato"/>
        </w:rPr>
        <w:t xml:space="preserve"> the whole team needs access to the </w:t>
      </w:r>
      <w:r w:rsidR="3F5D04F5" w:rsidRPr="00765829">
        <w:rPr>
          <w:rFonts w:ascii="Lato" w:hAnsi="Lato"/>
        </w:rPr>
        <w:t>GitLab</w:t>
      </w:r>
      <w:r w:rsidR="306AFB9F" w:rsidRPr="00765829">
        <w:rPr>
          <w:rFonts w:ascii="Lato" w:hAnsi="Lato"/>
        </w:rPr>
        <w:t xml:space="preserve"> environment that also can be a</w:t>
      </w:r>
      <w:r w:rsidR="4FA7497E" w:rsidRPr="00765829">
        <w:rPr>
          <w:rFonts w:ascii="Lato" w:hAnsi="Lato"/>
        </w:rPr>
        <w:t>ccessed by the client.</w:t>
      </w:r>
      <w:r w:rsidR="16CF0A77" w:rsidRPr="00765829">
        <w:rPr>
          <w:rFonts w:ascii="Lato" w:hAnsi="Lato"/>
        </w:rPr>
        <w:t xml:space="preserve"> Furthermore, when the group do need access to certain paid software, they can ask Fontys for potential licenses. </w:t>
      </w:r>
      <w:bookmarkStart w:id="90" w:name="_Toc327581073"/>
      <w:bookmarkStart w:id="91" w:name="_Toc327581623"/>
      <w:bookmarkStart w:id="92" w:name="_Toc327583403"/>
    </w:p>
    <w:p w14:paraId="3C3BB741" w14:textId="064A19C5" w:rsidR="00B01BF3" w:rsidRPr="00EC5C1D" w:rsidRDefault="2F0788F0" w:rsidP="00EC5C1D">
      <w:pPr>
        <w:pStyle w:val="Heading2"/>
        <w:rPr>
          <w:rFonts w:ascii="Lato" w:hAnsi="Lato"/>
        </w:rPr>
      </w:pPr>
      <w:bookmarkStart w:id="93" w:name="_Toc1052619890"/>
      <w:bookmarkStart w:id="94" w:name="_Toc510286603"/>
      <w:bookmarkEnd w:id="90"/>
      <w:bookmarkEnd w:id="91"/>
      <w:bookmarkEnd w:id="92"/>
      <w:r w:rsidRPr="0E0FFA62">
        <w:rPr>
          <w:rFonts w:ascii="Lato" w:hAnsi="Lato"/>
        </w:rPr>
        <w:t>Risk and mitigation</w:t>
      </w:r>
      <w:bookmarkEnd w:id="93"/>
      <w:bookmarkEnd w:id="94"/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765829" w:rsidRDefault="00EE3FFB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765829" w:rsidRDefault="00F41A05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Prevention a</w:t>
            </w:r>
            <w:r w:rsidR="00B01BF3" w:rsidRPr="00765829">
              <w:rPr>
                <w:rFonts w:ascii="Lato" w:hAnsi="Lato"/>
                <w:b/>
                <w:color w:val="1F497D" w:themeColor="text2"/>
                <w:sz w:val="20"/>
              </w:rPr>
              <w:t>ctivit</w:t>
            </w:r>
            <w:r w:rsidR="00EE3FFB" w:rsidRPr="00765829">
              <w:rPr>
                <w:rFonts w:ascii="Lato" w:hAnsi="Lato"/>
                <w:b/>
                <w:color w:val="1F497D" w:themeColor="text2"/>
                <w:sz w:val="20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765829" w:rsidRDefault="00EE3FFB" w:rsidP="00B01BF3">
            <w:pPr>
              <w:pStyle w:val="tabelheader"/>
              <w:rPr>
                <w:rFonts w:ascii="Lato" w:hAnsi="Lato"/>
                <w:b/>
                <w:color w:val="1F497D" w:themeColor="text2"/>
                <w:sz w:val="20"/>
              </w:rPr>
            </w:pPr>
            <w:r w:rsidRPr="00765829">
              <w:rPr>
                <w:rFonts w:ascii="Lato" w:hAnsi="Lato"/>
                <w:b/>
                <w:color w:val="1F497D" w:themeColor="text2"/>
                <w:sz w:val="20"/>
              </w:rPr>
              <w:t>Mitigation activities</w:t>
            </w:r>
          </w:p>
        </w:tc>
      </w:tr>
      <w:tr w:rsidR="00B01BF3" w:rsidRPr="001964E0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D283384" w:rsidR="00B01BF3" w:rsidRPr="00765829" w:rsidRDefault="00896F0E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Company contact gets sick or leaves the company</w:t>
            </w:r>
          </w:p>
        </w:tc>
        <w:tc>
          <w:tcPr>
            <w:tcW w:w="3118" w:type="dxa"/>
            <w:vAlign w:val="center"/>
          </w:tcPr>
          <w:p w14:paraId="3C3BB747" w14:textId="77777777" w:rsidR="00B01BF3" w:rsidRPr="00765829" w:rsidRDefault="00B01BF3" w:rsidP="00B01BF3">
            <w:pPr>
              <w:pStyle w:val="Tabelbody"/>
              <w:rPr>
                <w:rFonts w:ascii="Lato" w:hAnsi="Lato"/>
                <w:sz w:val="20"/>
              </w:rPr>
            </w:pPr>
          </w:p>
        </w:tc>
        <w:tc>
          <w:tcPr>
            <w:tcW w:w="3090" w:type="dxa"/>
            <w:vAlign w:val="center"/>
          </w:tcPr>
          <w:p w14:paraId="3C3BB748" w14:textId="04F9E622" w:rsidR="00B01BF3" w:rsidRPr="00765829" w:rsidRDefault="002F0535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Contact the company for a new contact person</w:t>
            </w:r>
          </w:p>
        </w:tc>
      </w:tr>
      <w:tr w:rsidR="00B01BF3" w:rsidRPr="00FA1076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2639F636" w:rsidR="00B01BF3" w:rsidRPr="00765829" w:rsidRDefault="007E309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Laptop stops working</w:t>
            </w:r>
          </w:p>
        </w:tc>
        <w:tc>
          <w:tcPr>
            <w:tcW w:w="3118" w:type="dxa"/>
            <w:vAlign w:val="center"/>
          </w:tcPr>
          <w:p w14:paraId="3C3BB74B" w14:textId="6C9C45E1" w:rsidR="00B01BF3" w:rsidRPr="00765829" w:rsidRDefault="007E309D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Have the data/code in the cloud</w:t>
            </w:r>
          </w:p>
        </w:tc>
        <w:tc>
          <w:tcPr>
            <w:tcW w:w="3090" w:type="dxa"/>
            <w:vAlign w:val="center"/>
          </w:tcPr>
          <w:p w14:paraId="3C3BB74C" w14:textId="6525C630" w:rsidR="00B01BF3" w:rsidRPr="00765829" w:rsidRDefault="007A75B0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Get the last version from the cloud and continue there</w:t>
            </w:r>
          </w:p>
        </w:tc>
      </w:tr>
      <w:tr w:rsidR="00B01BF3" w:rsidRPr="003F759D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135B55A9" w:rsidR="00B01BF3" w:rsidRPr="00765829" w:rsidRDefault="009E30E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Project member leaves the group</w:t>
            </w:r>
          </w:p>
        </w:tc>
        <w:tc>
          <w:tcPr>
            <w:tcW w:w="3118" w:type="dxa"/>
            <w:vAlign w:val="center"/>
          </w:tcPr>
          <w:p w14:paraId="3C3BB74F" w14:textId="6E56F84E" w:rsidR="00B01BF3" w:rsidRPr="00765829" w:rsidRDefault="00BE2EA1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Know what your team is doing in the project and keep check with each other</w:t>
            </w:r>
          </w:p>
        </w:tc>
        <w:tc>
          <w:tcPr>
            <w:tcW w:w="3090" w:type="dxa"/>
            <w:vAlign w:val="center"/>
          </w:tcPr>
          <w:p w14:paraId="3C3BB750" w14:textId="7962D5EF" w:rsidR="00B01BF3" w:rsidRPr="00765829" w:rsidRDefault="00A62FEB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Schedule a knowledge transfer and divide tasks</w:t>
            </w:r>
          </w:p>
        </w:tc>
      </w:tr>
      <w:tr w:rsidR="00A62FEB" w:rsidRPr="006C7B3F" w14:paraId="35E323B3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08B138C" w14:textId="5C8875C1" w:rsidR="00A62FEB" w:rsidRPr="00765829" w:rsidRDefault="00A62FEB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Security breach</w:t>
            </w:r>
          </w:p>
        </w:tc>
        <w:tc>
          <w:tcPr>
            <w:tcW w:w="3118" w:type="dxa"/>
            <w:vAlign w:val="center"/>
          </w:tcPr>
          <w:p w14:paraId="6279BE3F" w14:textId="5E870CF6" w:rsidR="00A62FEB" w:rsidRPr="00765829" w:rsidRDefault="00A170E6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 xml:space="preserve">Follow four eye principle to make sure code is clean and no </w:t>
            </w:r>
            <w:r w:rsidR="008B2568" w:rsidRPr="00765829">
              <w:rPr>
                <w:rFonts w:ascii="Lato" w:hAnsi="Lato"/>
                <w:sz w:val="20"/>
              </w:rPr>
              <w:t>issues are created</w:t>
            </w:r>
          </w:p>
        </w:tc>
        <w:tc>
          <w:tcPr>
            <w:tcW w:w="3090" w:type="dxa"/>
            <w:vAlign w:val="center"/>
          </w:tcPr>
          <w:p w14:paraId="73844F4D" w14:textId="70D5E078" w:rsidR="00A62FEB" w:rsidRPr="00765829" w:rsidRDefault="00295FA8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Inform the stakeholders and fix the issue</w:t>
            </w:r>
          </w:p>
        </w:tc>
      </w:tr>
      <w:tr w:rsidR="00A62FEB" w:rsidRPr="00BB18FF" w14:paraId="708E5CC6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6AF1321C" w14:textId="5028B21F" w:rsidR="00A62FEB" w:rsidRPr="00765829" w:rsidRDefault="00A62FEB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Time crunch</w:t>
            </w:r>
          </w:p>
        </w:tc>
        <w:tc>
          <w:tcPr>
            <w:tcW w:w="3118" w:type="dxa"/>
            <w:vAlign w:val="center"/>
          </w:tcPr>
          <w:p w14:paraId="421C4A04" w14:textId="1385B500" w:rsidR="00A62FEB" w:rsidRPr="00765829" w:rsidRDefault="00F92A86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 xml:space="preserve">Ask for help from team members when you take too long with a task. </w:t>
            </w:r>
          </w:p>
        </w:tc>
        <w:tc>
          <w:tcPr>
            <w:tcW w:w="3090" w:type="dxa"/>
            <w:vAlign w:val="center"/>
          </w:tcPr>
          <w:p w14:paraId="52506061" w14:textId="5E929F21" w:rsidR="00A62FEB" w:rsidRPr="00765829" w:rsidRDefault="00382DF5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Inform the stakeholders</w:t>
            </w:r>
            <w:r w:rsidR="004F2CF7" w:rsidRPr="00765829">
              <w:rPr>
                <w:rFonts w:ascii="Lato" w:hAnsi="Lato"/>
                <w:sz w:val="20"/>
              </w:rPr>
              <w:t xml:space="preserve"> and move to the next sprint</w:t>
            </w:r>
          </w:p>
        </w:tc>
      </w:tr>
      <w:tr w:rsidR="00A62FEB" w:rsidRPr="00F8755D" w14:paraId="4EB1F0F2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14B5CD95" w14:textId="08BBA763" w:rsidR="00A62FEB" w:rsidRPr="00765829" w:rsidRDefault="4E6B8094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 xml:space="preserve">A member of the team is unable to meet the deadline </w:t>
            </w:r>
            <w:r w:rsidR="00FEDF79" w:rsidRPr="00765829">
              <w:rPr>
                <w:rFonts w:ascii="Lato" w:hAnsi="Lato"/>
                <w:sz w:val="20"/>
              </w:rPr>
              <w:t>for</w:t>
            </w:r>
            <w:r w:rsidRPr="00765829">
              <w:rPr>
                <w:rFonts w:ascii="Lato" w:hAnsi="Lato"/>
                <w:sz w:val="20"/>
              </w:rPr>
              <w:t xml:space="preserve"> their work</w:t>
            </w:r>
            <w:r w:rsidR="28CEE296" w:rsidRPr="00765829">
              <w:rPr>
                <w:rFonts w:ascii="Lato" w:hAnsi="Lato"/>
                <w:sz w:val="20"/>
              </w:rPr>
              <w:t>.</w:t>
            </w:r>
          </w:p>
        </w:tc>
        <w:tc>
          <w:tcPr>
            <w:tcW w:w="3118" w:type="dxa"/>
            <w:vAlign w:val="center"/>
          </w:tcPr>
          <w:p w14:paraId="1D9C78D1" w14:textId="4AC19AF2" w:rsidR="00A62FEB" w:rsidRPr="00765829" w:rsidRDefault="4E6B8094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The team will split the work depending on the skills of each person in the group to ensure efficiency.</w:t>
            </w:r>
          </w:p>
        </w:tc>
        <w:tc>
          <w:tcPr>
            <w:tcW w:w="3090" w:type="dxa"/>
            <w:vAlign w:val="center"/>
          </w:tcPr>
          <w:p w14:paraId="16D3996F" w14:textId="69D878C8" w:rsidR="00A62FEB" w:rsidRPr="00765829" w:rsidRDefault="4E6B8094" w:rsidP="00B01BF3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 xml:space="preserve">When possible, give the person extra time to finish their work. </w:t>
            </w:r>
            <w:r w:rsidR="629622A8" w:rsidRPr="00765829">
              <w:rPr>
                <w:rFonts w:ascii="Lato" w:hAnsi="Lato"/>
                <w:sz w:val="20"/>
              </w:rPr>
              <w:t>If</w:t>
            </w:r>
            <w:r w:rsidRPr="00765829">
              <w:rPr>
                <w:rFonts w:ascii="Lato" w:hAnsi="Lato"/>
                <w:sz w:val="20"/>
              </w:rPr>
              <w:t xml:space="preserve"> this is not possible, someone else from the team will</w:t>
            </w:r>
            <w:r w:rsidR="63190019" w:rsidRPr="00765829">
              <w:rPr>
                <w:rFonts w:ascii="Lato" w:hAnsi="Lato"/>
                <w:sz w:val="20"/>
              </w:rPr>
              <w:t xml:space="preserve"> help resolve the problem.</w:t>
            </w:r>
          </w:p>
        </w:tc>
      </w:tr>
      <w:tr w:rsidR="13428B39" w:rsidRPr="00BB5992" w14:paraId="18C2CA54" w14:textId="77777777" w:rsidTr="13428B39">
        <w:trPr>
          <w:trHeight w:val="397"/>
        </w:trPr>
        <w:tc>
          <w:tcPr>
            <w:tcW w:w="3256" w:type="dxa"/>
            <w:vAlign w:val="center"/>
          </w:tcPr>
          <w:p w14:paraId="54089679" w14:textId="46FEFC03" w:rsidR="13428B39" w:rsidRPr="00765829" w:rsidRDefault="00F400BC" w:rsidP="0CDC6530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7 When</w:t>
            </w:r>
            <w:r w:rsidR="0D6A7E4E" w:rsidRPr="00765829">
              <w:rPr>
                <w:rFonts w:ascii="Lato" w:hAnsi="Lato"/>
                <w:sz w:val="20"/>
              </w:rPr>
              <w:t xml:space="preserve"> a </w:t>
            </w:r>
            <w:r w:rsidR="602AB365" w:rsidRPr="00765829">
              <w:rPr>
                <w:rFonts w:ascii="Lato" w:hAnsi="Lato"/>
                <w:sz w:val="20"/>
              </w:rPr>
              <w:t xml:space="preserve">team </w:t>
            </w:r>
            <w:r w:rsidR="0D6A7E4E" w:rsidRPr="00765829">
              <w:rPr>
                <w:rFonts w:ascii="Lato" w:hAnsi="Lato"/>
                <w:sz w:val="20"/>
              </w:rPr>
              <w:t xml:space="preserve">member is not respecting and </w:t>
            </w:r>
            <w:r w:rsidR="602AB365" w:rsidRPr="00765829">
              <w:rPr>
                <w:rFonts w:ascii="Lato" w:hAnsi="Lato"/>
                <w:sz w:val="20"/>
              </w:rPr>
              <w:t>following</w:t>
            </w:r>
            <w:r w:rsidR="0D6A7E4E" w:rsidRPr="00765829">
              <w:rPr>
                <w:rFonts w:ascii="Lato" w:hAnsi="Lato"/>
                <w:sz w:val="20"/>
              </w:rPr>
              <w:t xml:space="preserve"> the main rules and agreements that </w:t>
            </w:r>
            <w:r w:rsidR="30DE0792" w:rsidRPr="00765829">
              <w:rPr>
                <w:rFonts w:ascii="Lato" w:hAnsi="Lato"/>
                <w:sz w:val="20"/>
              </w:rPr>
              <w:t xml:space="preserve">the group has agreed and </w:t>
            </w:r>
            <w:r w:rsidR="073CB857" w:rsidRPr="00765829">
              <w:rPr>
                <w:rFonts w:ascii="Lato" w:hAnsi="Lato"/>
                <w:sz w:val="20"/>
              </w:rPr>
              <w:t>set up</w:t>
            </w:r>
            <w:r w:rsidR="30DE0792" w:rsidRPr="00765829">
              <w:rPr>
                <w:rFonts w:ascii="Lato" w:hAnsi="Lato"/>
                <w:sz w:val="20"/>
              </w:rPr>
              <w:t xml:space="preserve"> at the beginning of the project.</w:t>
            </w:r>
          </w:p>
          <w:p w14:paraId="77FB0006" w14:textId="5C0D3AE0" w:rsidR="13428B39" w:rsidRPr="00765829" w:rsidRDefault="13428B39" w:rsidP="13428B39">
            <w:pPr>
              <w:pStyle w:val="Tabelbody"/>
              <w:rPr>
                <w:rFonts w:ascii="Lato" w:hAnsi="Lato"/>
                <w:sz w:val="20"/>
              </w:rPr>
            </w:pPr>
          </w:p>
        </w:tc>
        <w:tc>
          <w:tcPr>
            <w:tcW w:w="3118" w:type="dxa"/>
            <w:vAlign w:val="center"/>
          </w:tcPr>
          <w:p w14:paraId="0686E400" w14:textId="5A10E587" w:rsidR="13428B39" w:rsidRPr="00765829" w:rsidRDefault="2BBD5424" w:rsidP="13428B39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Every team member will need to approve the rules and agreements that are going to be set</w:t>
            </w:r>
            <w:r w:rsidR="36469857" w:rsidRPr="00765829">
              <w:rPr>
                <w:rFonts w:ascii="Lato" w:hAnsi="Lato"/>
                <w:sz w:val="20"/>
              </w:rPr>
              <w:t xml:space="preserve"> during the SCRUM meetings. </w:t>
            </w:r>
          </w:p>
        </w:tc>
        <w:tc>
          <w:tcPr>
            <w:tcW w:w="3090" w:type="dxa"/>
            <w:vAlign w:val="center"/>
          </w:tcPr>
          <w:p w14:paraId="50EE6EAC" w14:textId="782B268C" w:rsidR="13428B39" w:rsidRPr="00765829" w:rsidRDefault="49B5BB5B" w:rsidP="13428B39">
            <w:pPr>
              <w:pStyle w:val="Tabelbody"/>
              <w:rPr>
                <w:rFonts w:ascii="Lato" w:hAnsi="Lato"/>
                <w:sz w:val="20"/>
              </w:rPr>
            </w:pPr>
            <w:r w:rsidRPr="00765829">
              <w:rPr>
                <w:rFonts w:ascii="Lato" w:hAnsi="Lato"/>
                <w:sz w:val="20"/>
              </w:rPr>
              <w:t>When a problem occurs</w:t>
            </w:r>
            <w:r w:rsidR="391DBFF8" w:rsidRPr="00765829">
              <w:rPr>
                <w:rFonts w:ascii="Lato" w:hAnsi="Lato"/>
                <w:sz w:val="20"/>
              </w:rPr>
              <w:t>,</w:t>
            </w:r>
            <w:r w:rsidRPr="00765829">
              <w:rPr>
                <w:rFonts w:ascii="Lato" w:hAnsi="Lato"/>
                <w:sz w:val="20"/>
              </w:rPr>
              <w:t xml:space="preserve"> this will be approached by having a team talk. When this fails for any reason, the project owner and/or the semester coach will be </w:t>
            </w:r>
            <w:r w:rsidR="1855617E" w:rsidRPr="00765829">
              <w:rPr>
                <w:rFonts w:ascii="Lato" w:hAnsi="Lato"/>
                <w:sz w:val="20"/>
              </w:rPr>
              <w:t xml:space="preserve">informed and asked to </w:t>
            </w:r>
            <w:r w:rsidR="5566E32A" w:rsidRPr="00765829">
              <w:rPr>
                <w:rFonts w:ascii="Lato" w:hAnsi="Lato"/>
                <w:sz w:val="20"/>
              </w:rPr>
              <w:t>act</w:t>
            </w:r>
            <w:r w:rsidR="1855617E" w:rsidRPr="00765829">
              <w:rPr>
                <w:rFonts w:ascii="Lato" w:hAnsi="Lato"/>
                <w:sz w:val="20"/>
              </w:rPr>
              <w:t>.</w:t>
            </w:r>
          </w:p>
        </w:tc>
      </w:tr>
    </w:tbl>
    <w:p w14:paraId="3C3BB757" w14:textId="77777777" w:rsidR="00D57803" w:rsidRPr="00765829" w:rsidRDefault="00D57803">
      <w:pPr>
        <w:rPr>
          <w:rFonts w:ascii="Lato" w:hAnsi="Lato" w:cs="Arial"/>
        </w:rPr>
      </w:pPr>
    </w:p>
    <w:sectPr w:rsidR="00D57803" w:rsidRPr="00765829" w:rsidSect="00E47E82">
      <w:footerReference w:type="default" r:id="rId27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C5FF7" w14:textId="77777777" w:rsidR="00A24E7B" w:rsidRDefault="00A24E7B">
      <w:r>
        <w:separator/>
      </w:r>
    </w:p>
  </w:endnote>
  <w:endnote w:type="continuationSeparator" w:id="0">
    <w:p w14:paraId="19FAA87F" w14:textId="77777777" w:rsidR="00A24E7B" w:rsidRDefault="00A24E7B">
      <w:r>
        <w:continuationSeparator/>
      </w:r>
    </w:p>
  </w:endnote>
  <w:endnote w:type="continuationNotice" w:id="1">
    <w:p w14:paraId="7A25EE78" w14:textId="77777777" w:rsidR="00A24E7B" w:rsidRDefault="00A24E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B761" w14:textId="04877B07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</w:r>
    <w:r w:rsidRPr="4C34EEBC">
      <w:rPr>
        <w:color w:val="82838A"/>
        <w:sz w:val="16"/>
        <w:szCs w:val="16"/>
      </w:rPr>
      <w:t xml:space="preserve">                                                                                                 </w:t>
    </w:r>
    <w:r w:rsidR="00CF5879" w:rsidRPr="4C34EEBC">
      <w:rPr>
        <w:color w:val="82838A"/>
        <w:sz w:val="16"/>
        <w:szCs w:val="16"/>
      </w:rPr>
      <w:t>Project plan</w:t>
    </w:r>
    <w:r>
      <w:rPr>
        <w:color w:val="82838A"/>
        <w:sz w:val="16"/>
      </w:rPr>
      <w:tab/>
    </w:r>
    <w:r w:rsidR="00366BB3" w:rsidRPr="4C34EEBC">
      <w:rPr>
        <w:color w:val="82838A"/>
        <w:sz w:val="16"/>
        <w:szCs w:val="16"/>
      </w:rPr>
      <w:t xml:space="preserve">page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F7560" w14:textId="77777777" w:rsidR="00A24E7B" w:rsidRDefault="00A24E7B">
      <w:r>
        <w:separator/>
      </w:r>
    </w:p>
  </w:footnote>
  <w:footnote w:type="continuationSeparator" w:id="0">
    <w:p w14:paraId="2E61D989" w14:textId="77777777" w:rsidR="00A24E7B" w:rsidRDefault="00A24E7B">
      <w:r>
        <w:continuationSeparator/>
      </w:r>
    </w:p>
  </w:footnote>
  <w:footnote w:type="continuationNotice" w:id="1">
    <w:p w14:paraId="76575702" w14:textId="77777777" w:rsidR="00A24E7B" w:rsidRDefault="00A24E7B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OrX3gQqZhL2P" int2:id="BBdHG8Bl">
      <int2:state int2:value="Rejected" int2:type="AugLoop_Text_Critique"/>
    </int2:textHash>
    <int2:textHash int2:hashCode="qk4L01xWKIXyGt" int2:id="M5AFFAuc">
      <int2:state int2:value="Rejected" int2:type="AugLoop_Text_Critique"/>
    </int2:textHash>
    <int2:textHash int2:hashCode="Rkjp1Wtgt8Apgv" int2:id="Y1JslipF">
      <int2:state int2:value="Rejected" int2:type="AugLoop_Text_Critique"/>
    </int2:textHash>
    <int2:textHash int2:hashCode="Hzx5LAyPMzNhXV" int2:id="j59l8PyA">
      <int2:state int2:value="Rejected" int2:type="AugLoop_Text_Critique"/>
    </int2:textHash>
    <int2:textHash int2:hashCode="yRln3PygZFZCDJ" int2:id="scFpkoHw">
      <int2:state int2:value="Rejected" int2:type="AugLoop_Text_Critique"/>
    </int2:textHash>
    <int2:textHash int2:hashCode="6FIdUE/fIw9beN" int2:id="sk03717s">
      <int2:state int2:value="Rejected" int2:type="AugLoop_Text_Critique"/>
    </int2:textHash>
    <int2:textHash int2:hashCode="k93T1388tg/coM" int2:id="skkk0LO3">
      <int2:state int2:value="Rejected" int2:type="AugLoop_Text_Critique"/>
    </int2:textHash>
    <int2:textHash int2:hashCode="ou15KMngd3d3e3" int2:id="zgpvuCur">
      <int2:state int2:value="Rejected" int2:type="AugLoop_Text_Critique"/>
    </int2:textHash>
    <int2:bookmark int2:bookmarkName="_Int_KRsir03C" int2:invalidationBookmarkName="" int2:hashCode="FAkanyRhJn7n4C" int2:id="H8MTdRG4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B93E50C"/>
    <w:multiLevelType w:val="hybridMultilevel"/>
    <w:tmpl w:val="FFFFFFFF"/>
    <w:lvl w:ilvl="0" w:tplc="8D1E2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64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C8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6E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0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CE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23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6A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C3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3064"/>
    <w:multiLevelType w:val="hybridMultilevel"/>
    <w:tmpl w:val="FFFFFFFF"/>
    <w:lvl w:ilvl="0" w:tplc="FC2483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2061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89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44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4B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81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41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82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49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C679A"/>
    <w:multiLevelType w:val="hybridMultilevel"/>
    <w:tmpl w:val="FFFFFFFF"/>
    <w:lvl w:ilvl="0" w:tplc="585E9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B85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87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08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4C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63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26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43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AF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C20B"/>
    <w:multiLevelType w:val="hybridMultilevel"/>
    <w:tmpl w:val="FFFFFFFF"/>
    <w:lvl w:ilvl="0" w:tplc="34563B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4E2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4D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4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D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EE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E9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AB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E25D"/>
    <w:multiLevelType w:val="hybridMultilevel"/>
    <w:tmpl w:val="FFFFFFFF"/>
    <w:lvl w:ilvl="0" w:tplc="664C0E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DC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E8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A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CA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C4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8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60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559309"/>
    <w:multiLevelType w:val="hybridMultilevel"/>
    <w:tmpl w:val="FFFFFFFF"/>
    <w:lvl w:ilvl="0" w:tplc="1534AC58">
      <w:start w:val="1"/>
      <w:numFmt w:val="decimal"/>
      <w:lvlText w:val="%1"/>
      <w:lvlJc w:val="left"/>
      <w:pPr>
        <w:ind w:left="720" w:hanging="360"/>
      </w:pPr>
    </w:lvl>
    <w:lvl w:ilvl="1" w:tplc="61324288">
      <w:start w:val="1"/>
      <w:numFmt w:val="lowerLetter"/>
      <w:lvlText w:val="%2."/>
      <w:lvlJc w:val="left"/>
      <w:pPr>
        <w:ind w:left="1440" w:hanging="360"/>
      </w:pPr>
    </w:lvl>
    <w:lvl w:ilvl="2" w:tplc="A5C054BC">
      <w:start w:val="1"/>
      <w:numFmt w:val="lowerRoman"/>
      <w:lvlText w:val="%3."/>
      <w:lvlJc w:val="right"/>
      <w:pPr>
        <w:ind w:left="2160" w:hanging="180"/>
      </w:pPr>
    </w:lvl>
    <w:lvl w:ilvl="3" w:tplc="27622AE2">
      <w:start w:val="1"/>
      <w:numFmt w:val="decimal"/>
      <w:lvlText w:val="%4."/>
      <w:lvlJc w:val="left"/>
      <w:pPr>
        <w:ind w:left="2880" w:hanging="360"/>
      </w:pPr>
    </w:lvl>
    <w:lvl w:ilvl="4" w:tplc="81EA894E">
      <w:start w:val="1"/>
      <w:numFmt w:val="lowerLetter"/>
      <w:lvlText w:val="%5."/>
      <w:lvlJc w:val="left"/>
      <w:pPr>
        <w:ind w:left="3600" w:hanging="360"/>
      </w:pPr>
    </w:lvl>
    <w:lvl w:ilvl="5" w:tplc="1FDC91BE">
      <w:start w:val="1"/>
      <w:numFmt w:val="lowerRoman"/>
      <w:lvlText w:val="%6."/>
      <w:lvlJc w:val="right"/>
      <w:pPr>
        <w:ind w:left="4320" w:hanging="180"/>
      </w:pPr>
    </w:lvl>
    <w:lvl w:ilvl="6" w:tplc="A680237A">
      <w:start w:val="1"/>
      <w:numFmt w:val="decimal"/>
      <w:lvlText w:val="%7."/>
      <w:lvlJc w:val="left"/>
      <w:pPr>
        <w:ind w:left="5040" w:hanging="360"/>
      </w:pPr>
    </w:lvl>
    <w:lvl w:ilvl="7" w:tplc="468CDC1E">
      <w:start w:val="1"/>
      <w:numFmt w:val="lowerLetter"/>
      <w:lvlText w:val="%8."/>
      <w:lvlJc w:val="left"/>
      <w:pPr>
        <w:ind w:left="5760" w:hanging="360"/>
      </w:pPr>
    </w:lvl>
    <w:lvl w:ilvl="8" w:tplc="FF60CD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1354C"/>
    <w:multiLevelType w:val="hybridMultilevel"/>
    <w:tmpl w:val="FFFFFFFF"/>
    <w:lvl w:ilvl="0" w:tplc="9A88D8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270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CA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4D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4C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22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A7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2B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21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5" w15:restartNumberingAfterBreak="0">
    <w:nsid w:val="3CF3141B"/>
    <w:multiLevelType w:val="hybridMultilevel"/>
    <w:tmpl w:val="FFFFFFFF"/>
    <w:lvl w:ilvl="0" w:tplc="DBEEB28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47B202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14D6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8EE9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DA1C3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418F8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C283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62F7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1E007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73A901"/>
    <w:multiLevelType w:val="hybridMultilevel"/>
    <w:tmpl w:val="FFFFFFFF"/>
    <w:lvl w:ilvl="0" w:tplc="5B88CE9E">
      <w:start w:val="1"/>
      <w:numFmt w:val="decimal"/>
      <w:lvlText w:val="%1."/>
      <w:lvlJc w:val="left"/>
      <w:pPr>
        <w:ind w:left="720" w:hanging="360"/>
      </w:pPr>
    </w:lvl>
    <w:lvl w:ilvl="1" w:tplc="0CFA4A22">
      <w:start w:val="1"/>
      <w:numFmt w:val="lowerLetter"/>
      <w:lvlText w:val="%2."/>
      <w:lvlJc w:val="left"/>
      <w:pPr>
        <w:ind w:left="1440" w:hanging="360"/>
      </w:pPr>
    </w:lvl>
    <w:lvl w:ilvl="2" w:tplc="4E0E0068">
      <w:start w:val="1"/>
      <w:numFmt w:val="lowerRoman"/>
      <w:lvlText w:val="%3."/>
      <w:lvlJc w:val="right"/>
      <w:pPr>
        <w:ind w:left="2160" w:hanging="180"/>
      </w:pPr>
    </w:lvl>
    <w:lvl w:ilvl="3" w:tplc="CCFEE7F8">
      <w:start w:val="1"/>
      <w:numFmt w:val="decimal"/>
      <w:lvlText w:val="%4."/>
      <w:lvlJc w:val="left"/>
      <w:pPr>
        <w:ind w:left="2880" w:hanging="360"/>
      </w:pPr>
    </w:lvl>
    <w:lvl w:ilvl="4" w:tplc="BF826D22">
      <w:start w:val="1"/>
      <w:numFmt w:val="lowerLetter"/>
      <w:lvlText w:val="%5."/>
      <w:lvlJc w:val="left"/>
      <w:pPr>
        <w:ind w:left="3600" w:hanging="360"/>
      </w:pPr>
    </w:lvl>
    <w:lvl w:ilvl="5" w:tplc="20C69030">
      <w:start w:val="1"/>
      <w:numFmt w:val="lowerRoman"/>
      <w:lvlText w:val="%6."/>
      <w:lvlJc w:val="right"/>
      <w:pPr>
        <w:ind w:left="4320" w:hanging="180"/>
      </w:pPr>
    </w:lvl>
    <w:lvl w:ilvl="6" w:tplc="2DD0DD14">
      <w:start w:val="1"/>
      <w:numFmt w:val="decimal"/>
      <w:lvlText w:val="%7."/>
      <w:lvlJc w:val="left"/>
      <w:pPr>
        <w:ind w:left="5040" w:hanging="360"/>
      </w:pPr>
    </w:lvl>
    <w:lvl w:ilvl="7" w:tplc="FAAE92C0">
      <w:start w:val="1"/>
      <w:numFmt w:val="lowerLetter"/>
      <w:lvlText w:val="%8."/>
      <w:lvlJc w:val="left"/>
      <w:pPr>
        <w:ind w:left="5760" w:hanging="360"/>
      </w:pPr>
    </w:lvl>
    <w:lvl w:ilvl="8" w:tplc="66C8830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EA731F"/>
    <w:multiLevelType w:val="hybridMultilevel"/>
    <w:tmpl w:val="FFFFFFFF"/>
    <w:lvl w:ilvl="0" w:tplc="B0B8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E4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A8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D6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C8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ED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00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02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8A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71F17"/>
    <w:multiLevelType w:val="hybridMultilevel"/>
    <w:tmpl w:val="FFFFFFFF"/>
    <w:lvl w:ilvl="0" w:tplc="02804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C4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2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E3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C6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6F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EE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84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41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F17314"/>
    <w:multiLevelType w:val="hybridMultilevel"/>
    <w:tmpl w:val="FFFFFFFF"/>
    <w:lvl w:ilvl="0" w:tplc="A3CA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D05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04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A2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08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FA3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AF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C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08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A756B"/>
    <w:multiLevelType w:val="hybridMultilevel"/>
    <w:tmpl w:val="47A60FE8"/>
    <w:lvl w:ilvl="0" w:tplc="2F7060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9FB55"/>
    <w:multiLevelType w:val="hybridMultilevel"/>
    <w:tmpl w:val="FFFFFFFF"/>
    <w:lvl w:ilvl="0" w:tplc="23DE42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F24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65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E3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E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28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AA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0F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AA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76A5B"/>
    <w:multiLevelType w:val="hybridMultilevel"/>
    <w:tmpl w:val="FFFFFFFF"/>
    <w:lvl w:ilvl="0" w:tplc="E9CE1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65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08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03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CA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F66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4E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46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8D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526D4"/>
    <w:multiLevelType w:val="hybridMultilevel"/>
    <w:tmpl w:val="FFFFFFFF"/>
    <w:lvl w:ilvl="0" w:tplc="43D22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0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85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0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E1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64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4F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0D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EE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EFE03"/>
    <w:multiLevelType w:val="hybridMultilevel"/>
    <w:tmpl w:val="FFFFFFFF"/>
    <w:lvl w:ilvl="0" w:tplc="CC126BCA">
      <w:start w:val="1"/>
      <w:numFmt w:val="decimal"/>
      <w:lvlText w:val="%1."/>
      <w:lvlJc w:val="left"/>
      <w:pPr>
        <w:ind w:left="720" w:hanging="360"/>
      </w:pPr>
    </w:lvl>
    <w:lvl w:ilvl="1" w:tplc="BFCEEC56">
      <w:start w:val="1"/>
      <w:numFmt w:val="lowerLetter"/>
      <w:lvlText w:val="%2."/>
      <w:lvlJc w:val="left"/>
      <w:pPr>
        <w:ind w:left="1440" w:hanging="360"/>
      </w:pPr>
    </w:lvl>
    <w:lvl w:ilvl="2" w:tplc="56B23B86">
      <w:start w:val="1"/>
      <w:numFmt w:val="lowerRoman"/>
      <w:lvlText w:val="%3."/>
      <w:lvlJc w:val="right"/>
      <w:pPr>
        <w:ind w:left="2160" w:hanging="180"/>
      </w:pPr>
    </w:lvl>
    <w:lvl w:ilvl="3" w:tplc="E662C634">
      <w:start w:val="1"/>
      <w:numFmt w:val="decimal"/>
      <w:lvlText w:val="%4."/>
      <w:lvlJc w:val="left"/>
      <w:pPr>
        <w:ind w:left="2880" w:hanging="360"/>
      </w:pPr>
    </w:lvl>
    <w:lvl w:ilvl="4" w:tplc="6F7681D0">
      <w:start w:val="1"/>
      <w:numFmt w:val="lowerLetter"/>
      <w:lvlText w:val="%5."/>
      <w:lvlJc w:val="left"/>
      <w:pPr>
        <w:ind w:left="3600" w:hanging="360"/>
      </w:pPr>
    </w:lvl>
    <w:lvl w:ilvl="5" w:tplc="865E3518">
      <w:start w:val="1"/>
      <w:numFmt w:val="lowerRoman"/>
      <w:lvlText w:val="%6."/>
      <w:lvlJc w:val="right"/>
      <w:pPr>
        <w:ind w:left="4320" w:hanging="180"/>
      </w:pPr>
    </w:lvl>
    <w:lvl w:ilvl="6" w:tplc="6484A930">
      <w:start w:val="1"/>
      <w:numFmt w:val="decimal"/>
      <w:lvlText w:val="%7."/>
      <w:lvlJc w:val="left"/>
      <w:pPr>
        <w:ind w:left="5040" w:hanging="360"/>
      </w:pPr>
    </w:lvl>
    <w:lvl w:ilvl="7" w:tplc="10A02140">
      <w:start w:val="1"/>
      <w:numFmt w:val="lowerLetter"/>
      <w:lvlText w:val="%8."/>
      <w:lvlJc w:val="left"/>
      <w:pPr>
        <w:ind w:left="5760" w:hanging="360"/>
      </w:pPr>
    </w:lvl>
    <w:lvl w:ilvl="8" w:tplc="E2F44C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E08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C64518">
      <w:start w:val="1"/>
      <w:numFmt w:val="lowerLetter"/>
      <w:lvlText w:val="%2."/>
      <w:lvlJc w:val="left"/>
      <w:pPr>
        <w:ind w:left="1440" w:hanging="360"/>
      </w:pPr>
    </w:lvl>
    <w:lvl w:ilvl="2" w:tplc="02BE70CC">
      <w:start w:val="1"/>
      <w:numFmt w:val="lowerRoman"/>
      <w:lvlText w:val="%3."/>
      <w:lvlJc w:val="right"/>
      <w:pPr>
        <w:ind w:left="2160" w:hanging="180"/>
      </w:pPr>
    </w:lvl>
    <w:lvl w:ilvl="3" w:tplc="E102B8E0">
      <w:start w:val="1"/>
      <w:numFmt w:val="decimal"/>
      <w:lvlText w:val="%4."/>
      <w:lvlJc w:val="left"/>
      <w:pPr>
        <w:ind w:left="2880" w:hanging="360"/>
      </w:pPr>
    </w:lvl>
    <w:lvl w:ilvl="4" w:tplc="03DA2ACE">
      <w:start w:val="1"/>
      <w:numFmt w:val="lowerLetter"/>
      <w:lvlText w:val="%5."/>
      <w:lvlJc w:val="left"/>
      <w:pPr>
        <w:ind w:left="3600" w:hanging="360"/>
      </w:pPr>
    </w:lvl>
    <w:lvl w:ilvl="5" w:tplc="9B1E5BCA">
      <w:start w:val="1"/>
      <w:numFmt w:val="lowerRoman"/>
      <w:lvlText w:val="%6."/>
      <w:lvlJc w:val="right"/>
      <w:pPr>
        <w:ind w:left="4320" w:hanging="180"/>
      </w:pPr>
    </w:lvl>
    <w:lvl w:ilvl="6" w:tplc="C1766AD0">
      <w:start w:val="1"/>
      <w:numFmt w:val="decimal"/>
      <w:lvlText w:val="%7."/>
      <w:lvlJc w:val="left"/>
      <w:pPr>
        <w:ind w:left="5040" w:hanging="360"/>
      </w:pPr>
    </w:lvl>
    <w:lvl w:ilvl="7" w:tplc="343C4D14">
      <w:start w:val="1"/>
      <w:numFmt w:val="lowerLetter"/>
      <w:lvlText w:val="%8."/>
      <w:lvlJc w:val="left"/>
      <w:pPr>
        <w:ind w:left="5760" w:hanging="360"/>
      </w:pPr>
    </w:lvl>
    <w:lvl w:ilvl="8" w:tplc="5C88616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4AF2B"/>
    <w:multiLevelType w:val="hybridMultilevel"/>
    <w:tmpl w:val="FFFFFFFF"/>
    <w:lvl w:ilvl="0" w:tplc="089C93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13C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83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E8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C8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80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61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0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8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D65CD0"/>
    <w:multiLevelType w:val="hybridMultilevel"/>
    <w:tmpl w:val="FFFFFFFF"/>
    <w:lvl w:ilvl="0" w:tplc="B6EAB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2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14D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CE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ED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A8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25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C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83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06570">
    <w:abstractNumId w:val="9"/>
  </w:num>
  <w:num w:numId="2" w16cid:durableId="1187871774">
    <w:abstractNumId w:val="2"/>
  </w:num>
  <w:num w:numId="3" w16cid:durableId="2064132624">
    <w:abstractNumId w:val="11"/>
  </w:num>
  <w:num w:numId="4" w16cid:durableId="1410073864">
    <w:abstractNumId w:val="14"/>
  </w:num>
  <w:num w:numId="5" w16cid:durableId="1958877549">
    <w:abstractNumId w:val="13"/>
  </w:num>
  <w:num w:numId="6" w16cid:durableId="1748117163">
    <w:abstractNumId w:val="30"/>
  </w:num>
  <w:num w:numId="7" w16cid:durableId="1131899725">
    <w:abstractNumId w:val="20"/>
  </w:num>
  <w:num w:numId="8" w16cid:durableId="544802106">
    <w:abstractNumId w:val="7"/>
  </w:num>
  <w:num w:numId="9" w16cid:durableId="723720558">
    <w:abstractNumId w:val="0"/>
  </w:num>
  <w:num w:numId="10" w16cid:durableId="1132362474">
    <w:abstractNumId w:val="12"/>
  </w:num>
  <w:num w:numId="11" w16cid:durableId="1469468558">
    <w:abstractNumId w:val="17"/>
  </w:num>
  <w:num w:numId="12" w16cid:durableId="593323459">
    <w:abstractNumId w:val="21"/>
  </w:num>
  <w:num w:numId="13" w16cid:durableId="554776670">
    <w:abstractNumId w:val="32"/>
  </w:num>
  <w:num w:numId="14" w16cid:durableId="149927524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1921206">
    <w:abstractNumId w:val="14"/>
  </w:num>
  <w:num w:numId="16" w16cid:durableId="1066219982">
    <w:abstractNumId w:val="14"/>
  </w:num>
  <w:num w:numId="17" w16cid:durableId="1719089294">
    <w:abstractNumId w:val="14"/>
  </w:num>
  <w:num w:numId="18" w16cid:durableId="1039940759">
    <w:abstractNumId w:val="8"/>
  </w:num>
  <w:num w:numId="19" w16cid:durableId="902715498">
    <w:abstractNumId w:val="23"/>
  </w:num>
  <w:num w:numId="20" w16cid:durableId="1768382350">
    <w:abstractNumId w:val="4"/>
  </w:num>
  <w:num w:numId="21" w16cid:durableId="984041340">
    <w:abstractNumId w:val="24"/>
  </w:num>
  <w:num w:numId="22" w16cid:durableId="541987132">
    <w:abstractNumId w:val="31"/>
  </w:num>
  <w:num w:numId="23" w16cid:durableId="1842313598">
    <w:abstractNumId w:val="5"/>
  </w:num>
  <w:num w:numId="24" w16cid:durableId="14113259">
    <w:abstractNumId w:val="3"/>
  </w:num>
  <w:num w:numId="25" w16cid:durableId="1556118055">
    <w:abstractNumId w:val="10"/>
  </w:num>
  <w:num w:numId="26" w16cid:durableId="232860110">
    <w:abstractNumId w:val="29"/>
  </w:num>
  <w:num w:numId="27" w16cid:durableId="266934304">
    <w:abstractNumId w:val="6"/>
  </w:num>
  <w:num w:numId="28" w16cid:durableId="490176045">
    <w:abstractNumId w:val="15"/>
  </w:num>
  <w:num w:numId="29" w16cid:durableId="1952542108">
    <w:abstractNumId w:val="27"/>
  </w:num>
  <w:num w:numId="30" w16cid:durableId="1095595928">
    <w:abstractNumId w:val="19"/>
  </w:num>
  <w:num w:numId="31" w16cid:durableId="1587887211">
    <w:abstractNumId w:val="26"/>
  </w:num>
  <w:num w:numId="32" w16cid:durableId="598879196">
    <w:abstractNumId w:val="1"/>
  </w:num>
  <w:num w:numId="33" w16cid:durableId="2042434307">
    <w:abstractNumId w:val="18"/>
  </w:num>
  <w:num w:numId="34" w16cid:durableId="1881818452">
    <w:abstractNumId w:val="16"/>
  </w:num>
  <w:num w:numId="35" w16cid:durableId="951059159">
    <w:abstractNumId w:val="28"/>
  </w:num>
  <w:num w:numId="36" w16cid:durableId="1837063940">
    <w:abstractNumId w:val="25"/>
  </w:num>
  <w:num w:numId="37" w16cid:durableId="5498765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02E9"/>
    <w:rsid w:val="000008A4"/>
    <w:rsid w:val="0000101A"/>
    <w:rsid w:val="00003522"/>
    <w:rsid w:val="0000576D"/>
    <w:rsid w:val="00006104"/>
    <w:rsid w:val="0000688D"/>
    <w:rsid w:val="000071FA"/>
    <w:rsid w:val="0000735E"/>
    <w:rsid w:val="00010442"/>
    <w:rsid w:val="00010660"/>
    <w:rsid w:val="0001066D"/>
    <w:rsid w:val="00011EB6"/>
    <w:rsid w:val="0001210E"/>
    <w:rsid w:val="0001230A"/>
    <w:rsid w:val="00012FFA"/>
    <w:rsid w:val="0001420D"/>
    <w:rsid w:val="000143BF"/>
    <w:rsid w:val="000148FE"/>
    <w:rsid w:val="00015060"/>
    <w:rsid w:val="00015384"/>
    <w:rsid w:val="000165EA"/>
    <w:rsid w:val="00020A4D"/>
    <w:rsid w:val="00021508"/>
    <w:rsid w:val="00021D5E"/>
    <w:rsid w:val="000232C5"/>
    <w:rsid w:val="0002330C"/>
    <w:rsid w:val="00023436"/>
    <w:rsid w:val="00024011"/>
    <w:rsid w:val="0002416D"/>
    <w:rsid w:val="00027502"/>
    <w:rsid w:val="000275D0"/>
    <w:rsid w:val="00030770"/>
    <w:rsid w:val="000311A3"/>
    <w:rsid w:val="00031EBA"/>
    <w:rsid w:val="00033846"/>
    <w:rsid w:val="000339F0"/>
    <w:rsid w:val="000345AB"/>
    <w:rsid w:val="00034642"/>
    <w:rsid w:val="000346B5"/>
    <w:rsid w:val="00034899"/>
    <w:rsid w:val="00035B35"/>
    <w:rsid w:val="00035C85"/>
    <w:rsid w:val="000363F5"/>
    <w:rsid w:val="0003659D"/>
    <w:rsid w:val="000377B7"/>
    <w:rsid w:val="0004055A"/>
    <w:rsid w:val="00040EFD"/>
    <w:rsid w:val="000411B0"/>
    <w:rsid w:val="00041385"/>
    <w:rsid w:val="00041389"/>
    <w:rsid w:val="0004163A"/>
    <w:rsid w:val="00041852"/>
    <w:rsid w:val="00042193"/>
    <w:rsid w:val="00042309"/>
    <w:rsid w:val="0004336D"/>
    <w:rsid w:val="000434E1"/>
    <w:rsid w:val="0004396D"/>
    <w:rsid w:val="00043C0F"/>
    <w:rsid w:val="0004492B"/>
    <w:rsid w:val="00044F42"/>
    <w:rsid w:val="00045181"/>
    <w:rsid w:val="000458CD"/>
    <w:rsid w:val="00045FFB"/>
    <w:rsid w:val="0004600D"/>
    <w:rsid w:val="000466F0"/>
    <w:rsid w:val="00047835"/>
    <w:rsid w:val="00050031"/>
    <w:rsid w:val="000500F4"/>
    <w:rsid w:val="00051D6A"/>
    <w:rsid w:val="000523FC"/>
    <w:rsid w:val="000524D8"/>
    <w:rsid w:val="00052C84"/>
    <w:rsid w:val="00053247"/>
    <w:rsid w:val="00053536"/>
    <w:rsid w:val="0005463C"/>
    <w:rsid w:val="0005487A"/>
    <w:rsid w:val="000550B2"/>
    <w:rsid w:val="00056058"/>
    <w:rsid w:val="00056541"/>
    <w:rsid w:val="00056FC0"/>
    <w:rsid w:val="0005702B"/>
    <w:rsid w:val="000571C3"/>
    <w:rsid w:val="00057389"/>
    <w:rsid w:val="00060839"/>
    <w:rsid w:val="00061511"/>
    <w:rsid w:val="00061A8C"/>
    <w:rsid w:val="000620B5"/>
    <w:rsid w:val="000620C1"/>
    <w:rsid w:val="000622D9"/>
    <w:rsid w:val="00062D8B"/>
    <w:rsid w:val="00062DCF"/>
    <w:rsid w:val="00062E47"/>
    <w:rsid w:val="00063D6E"/>
    <w:rsid w:val="000656CB"/>
    <w:rsid w:val="00065F13"/>
    <w:rsid w:val="00066C94"/>
    <w:rsid w:val="00066D66"/>
    <w:rsid w:val="00067E71"/>
    <w:rsid w:val="00070239"/>
    <w:rsid w:val="000702BE"/>
    <w:rsid w:val="000703BD"/>
    <w:rsid w:val="0007083B"/>
    <w:rsid w:val="0007310D"/>
    <w:rsid w:val="0007393E"/>
    <w:rsid w:val="00073DB2"/>
    <w:rsid w:val="000749BF"/>
    <w:rsid w:val="00074BA4"/>
    <w:rsid w:val="0007549A"/>
    <w:rsid w:val="000762C4"/>
    <w:rsid w:val="0007646E"/>
    <w:rsid w:val="00076751"/>
    <w:rsid w:val="00080A3D"/>
    <w:rsid w:val="000812BF"/>
    <w:rsid w:val="000830CC"/>
    <w:rsid w:val="0008386D"/>
    <w:rsid w:val="00083DD9"/>
    <w:rsid w:val="000843C7"/>
    <w:rsid w:val="00084C1F"/>
    <w:rsid w:val="00085480"/>
    <w:rsid w:val="00085ED3"/>
    <w:rsid w:val="00085F98"/>
    <w:rsid w:val="000865B5"/>
    <w:rsid w:val="00086788"/>
    <w:rsid w:val="00086ED2"/>
    <w:rsid w:val="00086FA7"/>
    <w:rsid w:val="00087643"/>
    <w:rsid w:val="00090F61"/>
    <w:rsid w:val="000914EC"/>
    <w:rsid w:val="00091874"/>
    <w:rsid w:val="00091B0C"/>
    <w:rsid w:val="000921FC"/>
    <w:rsid w:val="000925B1"/>
    <w:rsid w:val="00093E28"/>
    <w:rsid w:val="00094B8F"/>
    <w:rsid w:val="000955E9"/>
    <w:rsid w:val="000962E7"/>
    <w:rsid w:val="0009654B"/>
    <w:rsid w:val="00096874"/>
    <w:rsid w:val="00096B06"/>
    <w:rsid w:val="00096BB4"/>
    <w:rsid w:val="000979B1"/>
    <w:rsid w:val="00097A38"/>
    <w:rsid w:val="000A1A98"/>
    <w:rsid w:val="000A2984"/>
    <w:rsid w:val="000A2EBF"/>
    <w:rsid w:val="000A3313"/>
    <w:rsid w:val="000A3B3B"/>
    <w:rsid w:val="000A3C17"/>
    <w:rsid w:val="000A5305"/>
    <w:rsid w:val="000A6596"/>
    <w:rsid w:val="000A6E29"/>
    <w:rsid w:val="000A75DE"/>
    <w:rsid w:val="000A7602"/>
    <w:rsid w:val="000A769E"/>
    <w:rsid w:val="000B09ED"/>
    <w:rsid w:val="000B25C3"/>
    <w:rsid w:val="000B2FCA"/>
    <w:rsid w:val="000B4486"/>
    <w:rsid w:val="000B4A76"/>
    <w:rsid w:val="000B52A9"/>
    <w:rsid w:val="000B5CC4"/>
    <w:rsid w:val="000B69A4"/>
    <w:rsid w:val="000C0F50"/>
    <w:rsid w:val="000C122A"/>
    <w:rsid w:val="000C1426"/>
    <w:rsid w:val="000C22C0"/>
    <w:rsid w:val="000C247E"/>
    <w:rsid w:val="000C25A4"/>
    <w:rsid w:val="000C3C9F"/>
    <w:rsid w:val="000C3F9E"/>
    <w:rsid w:val="000C4067"/>
    <w:rsid w:val="000C444B"/>
    <w:rsid w:val="000C45F2"/>
    <w:rsid w:val="000C4B9F"/>
    <w:rsid w:val="000C4C86"/>
    <w:rsid w:val="000C5525"/>
    <w:rsid w:val="000C5A59"/>
    <w:rsid w:val="000C5D34"/>
    <w:rsid w:val="000C6873"/>
    <w:rsid w:val="000C72EB"/>
    <w:rsid w:val="000C7365"/>
    <w:rsid w:val="000D0D39"/>
    <w:rsid w:val="000D13DE"/>
    <w:rsid w:val="000D1645"/>
    <w:rsid w:val="000D1994"/>
    <w:rsid w:val="000D1BA8"/>
    <w:rsid w:val="000D30A0"/>
    <w:rsid w:val="000D3288"/>
    <w:rsid w:val="000D3CAC"/>
    <w:rsid w:val="000D475D"/>
    <w:rsid w:val="000D4FA1"/>
    <w:rsid w:val="000D547B"/>
    <w:rsid w:val="000D5E36"/>
    <w:rsid w:val="000D6124"/>
    <w:rsid w:val="000D75D0"/>
    <w:rsid w:val="000E0140"/>
    <w:rsid w:val="000E1F61"/>
    <w:rsid w:val="000E2334"/>
    <w:rsid w:val="000E2645"/>
    <w:rsid w:val="000E2E40"/>
    <w:rsid w:val="000E30F9"/>
    <w:rsid w:val="000E358C"/>
    <w:rsid w:val="000E401A"/>
    <w:rsid w:val="000E4180"/>
    <w:rsid w:val="000E45A8"/>
    <w:rsid w:val="000E5A30"/>
    <w:rsid w:val="000E5B40"/>
    <w:rsid w:val="000E622D"/>
    <w:rsid w:val="000E6403"/>
    <w:rsid w:val="000E6469"/>
    <w:rsid w:val="000E693C"/>
    <w:rsid w:val="000F06BF"/>
    <w:rsid w:val="000F1C14"/>
    <w:rsid w:val="000F2FFB"/>
    <w:rsid w:val="000F4115"/>
    <w:rsid w:val="000F4921"/>
    <w:rsid w:val="000F4D1C"/>
    <w:rsid w:val="000F4F37"/>
    <w:rsid w:val="000F51EC"/>
    <w:rsid w:val="000F536E"/>
    <w:rsid w:val="000F5BCC"/>
    <w:rsid w:val="000F5BED"/>
    <w:rsid w:val="000F734F"/>
    <w:rsid w:val="000F7EA6"/>
    <w:rsid w:val="001000B2"/>
    <w:rsid w:val="001000CA"/>
    <w:rsid w:val="0010033A"/>
    <w:rsid w:val="00101488"/>
    <w:rsid w:val="00101831"/>
    <w:rsid w:val="00102341"/>
    <w:rsid w:val="0010296B"/>
    <w:rsid w:val="00103B53"/>
    <w:rsid w:val="00105998"/>
    <w:rsid w:val="00105E19"/>
    <w:rsid w:val="00106133"/>
    <w:rsid w:val="00106581"/>
    <w:rsid w:val="00106D79"/>
    <w:rsid w:val="00106F62"/>
    <w:rsid w:val="00107B87"/>
    <w:rsid w:val="00107D68"/>
    <w:rsid w:val="00107F42"/>
    <w:rsid w:val="00110743"/>
    <w:rsid w:val="00110BE7"/>
    <w:rsid w:val="00110C06"/>
    <w:rsid w:val="00111831"/>
    <w:rsid w:val="00111D2A"/>
    <w:rsid w:val="001131C4"/>
    <w:rsid w:val="00113B64"/>
    <w:rsid w:val="00114020"/>
    <w:rsid w:val="0011457E"/>
    <w:rsid w:val="00115186"/>
    <w:rsid w:val="0011597B"/>
    <w:rsid w:val="00115FEE"/>
    <w:rsid w:val="00116148"/>
    <w:rsid w:val="0011626F"/>
    <w:rsid w:val="0011668B"/>
    <w:rsid w:val="00116852"/>
    <w:rsid w:val="0011691A"/>
    <w:rsid w:val="00116C13"/>
    <w:rsid w:val="001201AF"/>
    <w:rsid w:val="0012034B"/>
    <w:rsid w:val="00120DB6"/>
    <w:rsid w:val="0012175E"/>
    <w:rsid w:val="00121CC4"/>
    <w:rsid w:val="001224DB"/>
    <w:rsid w:val="001230A4"/>
    <w:rsid w:val="001232FF"/>
    <w:rsid w:val="001238FC"/>
    <w:rsid w:val="0012403F"/>
    <w:rsid w:val="00124563"/>
    <w:rsid w:val="00124716"/>
    <w:rsid w:val="00124AFD"/>
    <w:rsid w:val="001250AD"/>
    <w:rsid w:val="00125172"/>
    <w:rsid w:val="00125AFA"/>
    <w:rsid w:val="0012669F"/>
    <w:rsid w:val="00127592"/>
    <w:rsid w:val="00127FDA"/>
    <w:rsid w:val="00130D05"/>
    <w:rsid w:val="00130FEC"/>
    <w:rsid w:val="00131046"/>
    <w:rsid w:val="0013130B"/>
    <w:rsid w:val="001316C6"/>
    <w:rsid w:val="0013280A"/>
    <w:rsid w:val="00132D5D"/>
    <w:rsid w:val="00133133"/>
    <w:rsid w:val="00133191"/>
    <w:rsid w:val="001333FA"/>
    <w:rsid w:val="00133866"/>
    <w:rsid w:val="00133CA0"/>
    <w:rsid w:val="00133F8D"/>
    <w:rsid w:val="00134D4E"/>
    <w:rsid w:val="00135FF0"/>
    <w:rsid w:val="00136538"/>
    <w:rsid w:val="00136B5E"/>
    <w:rsid w:val="001370AC"/>
    <w:rsid w:val="001400ED"/>
    <w:rsid w:val="00140609"/>
    <w:rsid w:val="00140A90"/>
    <w:rsid w:val="00141AF7"/>
    <w:rsid w:val="0014346D"/>
    <w:rsid w:val="00143BC2"/>
    <w:rsid w:val="00143E28"/>
    <w:rsid w:val="00143F34"/>
    <w:rsid w:val="00144F09"/>
    <w:rsid w:val="00145507"/>
    <w:rsid w:val="001458D3"/>
    <w:rsid w:val="00145C7D"/>
    <w:rsid w:val="00146825"/>
    <w:rsid w:val="00147E50"/>
    <w:rsid w:val="00147EED"/>
    <w:rsid w:val="00150517"/>
    <w:rsid w:val="0015116D"/>
    <w:rsid w:val="00152B62"/>
    <w:rsid w:val="0015395E"/>
    <w:rsid w:val="00153DAB"/>
    <w:rsid w:val="0015411C"/>
    <w:rsid w:val="001541DC"/>
    <w:rsid w:val="00154AF5"/>
    <w:rsid w:val="00155924"/>
    <w:rsid w:val="001559DD"/>
    <w:rsid w:val="00156284"/>
    <w:rsid w:val="0015674F"/>
    <w:rsid w:val="00156893"/>
    <w:rsid w:val="001569E5"/>
    <w:rsid w:val="00156A19"/>
    <w:rsid w:val="00156F0E"/>
    <w:rsid w:val="001575EB"/>
    <w:rsid w:val="00161AFD"/>
    <w:rsid w:val="00161B4F"/>
    <w:rsid w:val="001625CF"/>
    <w:rsid w:val="00163397"/>
    <w:rsid w:val="001646B4"/>
    <w:rsid w:val="00164E63"/>
    <w:rsid w:val="00164FD5"/>
    <w:rsid w:val="001650DB"/>
    <w:rsid w:val="00165A88"/>
    <w:rsid w:val="00166227"/>
    <w:rsid w:val="001669B5"/>
    <w:rsid w:val="00166D53"/>
    <w:rsid w:val="00166E63"/>
    <w:rsid w:val="00167A87"/>
    <w:rsid w:val="0017007C"/>
    <w:rsid w:val="00170718"/>
    <w:rsid w:val="0017086A"/>
    <w:rsid w:val="00171809"/>
    <w:rsid w:val="001719EC"/>
    <w:rsid w:val="00171C73"/>
    <w:rsid w:val="00172377"/>
    <w:rsid w:val="0017274F"/>
    <w:rsid w:val="001727BC"/>
    <w:rsid w:val="00173AF7"/>
    <w:rsid w:val="0017445B"/>
    <w:rsid w:val="001747CE"/>
    <w:rsid w:val="00174CB7"/>
    <w:rsid w:val="001759D2"/>
    <w:rsid w:val="00175C9F"/>
    <w:rsid w:val="00177637"/>
    <w:rsid w:val="00177783"/>
    <w:rsid w:val="00177972"/>
    <w:rsid w:val="0018083F"/>
    <w:rsid w:val="0018098F"/>
    <w:rsid w:val="0018126C"/>
    <w:rsid w:val="001820BA"/>
    <w:rsid w:val="00182289"/>
    <w:rsid w:val="0018235D"/>
    <w:rsid w:val="00182ECF"/>
    <w:rsid w:val="0018307C"/>
    <w:rsid w:val="0018625C"/>
    <w:rsid w:val="001865CF"/>
    <w:rsid w:val="00186EA6"/>
    <w:rsid w:val="00187281"/>
    <w:rsid w:val="001874ED"/>
    <w:rsid w:val="001878DC"/>
    <w:rsid w:val="00187EC5"/>
    <w:rsid w:val="0019285A"/>
    <w:rsid w:val="00193539"/>
    <w:rsid w:val="00193C9B"/>
    <w:rsid w:val="00193FFB"/>
    <w:rsid w:val="00194103"/>
    <w:rsid w:val="00194FD7"/>
    <w:rsid w:val="001957FE"/>
    <w:rsid w:val="001959B7"/>
    <w:rsid w:val="001959CA"/>
    <w:rsid w:val="001964E0"/>
    <w:rsid w:val="00196927"/>
    <w:rsid w:val="001977F2"/>
    <w:rsid w:val="001979D8"/>
    <w:rsid w:val="001A0653"/>
    <w:rsid w:val="001A06D3"/>
    <w:rsid w:val="001A08F2"/>
    <w:rsid w:val="001A0D95"/>
    <w:rsid w:val="001A201C"/>
    <w:rsid w:val="001A25A3"/>
    <w:rsid w:val="001A29E9"/>
    <w:rsid w:val="001A332F"/>
    <w:rsid w:val="001A35EB"/>
    <w:rsid w:val="001A375C"/>
    <w:rsid w:val="001A3E22"/>
    <w:rsid w:val="001A4523"/>
    <w:rsid w:val="001A4F5F"/>
    <w:rsid w:val="001A56FE"/>
    <w:rsid w:val="001A57AE"/>
    <w:rsid w:val="001A66F4"/>
    <w:rsid w:val="001A6A14"/>
    <w:rsid w:val="001A6FB5"/>
    <w:rsid w:val="001A7957"/>
    <w:rsid w:val="001B074F"/>
    <w:rsid w:val="001B0FE2"/>
    <w:rsid w:val="001B109E"/>
    <w:rsid w:val="001B1AAB"/>
    <w:rsid w:val="001B1C2F"/>
    <w:rsid w:val="001B1D75"/>
    <w:rsid w:val="001B22A5"/>
    <w:rsid w:val="001B248C"/>
    <w:rsid w:val="001B39A4"/>
    <w:rsid w:val="001B3C34"/>
    <w:rsid w:val="001B484A"/>
    <w:rsid w:val="001B5110"/>
    <w:rsid w:val="001B5113"/>
    <w:rsid w:val="001B54AC"/>
    <w:rsid w:val="001B64CE"/>
    <w:rsid w:val="001B66FD"/>
    <w:rsid w:val="001C0E96"/>
    <w:rsid w:val="001C25F2"/>
    <w:rsid w:val="001C2757"/>
    <w:rsid w:val="001C3A29"/>
    <w:rsid w:val="001C4922"/>
    <w:rsid w:val="001C4E79"/>
    <w:rsid w:val="001C54DD"/>
    <w:rsid w:val="001C57A6"/>
    <w:rsid w:val="001C598B"/>
    <w:rsid w:val="001C7D25"/>
    <w:rsid w:val="001D0D96"/>
    <w:rsid w:val="001D1319"/>
    <w:rsid w:val="001D13FE"/>
    <w:rsid w:val="001D1ADA"/>
    <w:rsid w:val="001D1F0A"/>
    <w:rsid w:val="001D269E"/>
    <w:rsid w:val="001D4E04"/>
    <w:rsid w:val="001D5517"/>
    <w:rsid w:val="001D5C13"/>
    <w:rsid w:val="001D5CC8"/>
    <w:rsid w:val="001D5E2B"/>
    <w:rsid w:val="001D6092"/>
    <w:rsid w:val="001D6136"/>
    <w:rsid w:val="001D71CE"/>
    <w:rsid w:val="001D75AA"/>
    <w:rsid w:val="001D76BF"/>
    <w:rsid w:val="001D7E40"/>
    <w:rsid w:val="001E00ED"/>
    <w:rsid w:val="001E09C5"/>
    <w:rsid w:val="001E2418"/>
    <w:rsid w:val="001E2AB0"/>
    <w:rsid w:val="001E38E8"/>
    <w:rsid w:val="001E4E73"/>
    <w:rsid w:val="001E5FBD"/>
    <w:rsid w:val="001E6F0F"/>
    <w:rsid w:val="001E783D"/>
    <w:rsid w:val="001E799B"/>
    <w:rsid w:val="001E7B81"/>
    <w:rsid w:val="001F01BF"/>
    <w:rsid w:val="001F0226"/>
    <w:rsid w:val="001F1B2C"/>
    <w:rsid w:val="001F1D9D"/>
    <w:rsid w:val="001F1F31"/>
    <w:rsid w:val="001F1F78"/>
    <w:rsid w:val="001F38DD"/>
    <w:rsid w:val="001F3DBE"/>
    <w:rsid w:val="001F40E6"/>
    <w:rsid w:val="001F4141"/>
    <w:rsid w:val="001F4FC2"/>
    <w:rsid w:val="001F59B4"/>
    <w:rsid w:val="001F5D32"/>
    <w:rsid w:val="001F5E16"/>
    <w:rsid w:val="001F6C99"/>
    <w:rsid w:val="001F6D0E"/>
    <w:rsid w:val="001F6E42"/>
    <w:rsid w:val="001F70CB"/>
    <w:rsid w:val="001F724F"/>
    <w:rsid w:val="001F75C1"/>
    <w:rsid w:val="001F777C"/>
    <w:rsid w:val="001F7C1C"/>
    <w:rsid w:val="001F7CD3"/>
    <w:rsid w:val="001F7D6E"/>
    <w:rsid w:val="00200926"/>
    <w:rsid w:val="00200BFE"/>
    <w:rsid w:val="0020139A"/>
    <w:rsid w:val="0020182F"/>
    <w:rsid w:val="00203EEA"/>
    <w:rsid w:val="00204D0E"/>
    <w:rsid w:val="00205271"/>
    <w:rsid w:val="002055EA"/>
    <w:rsid w:val="002056F7"/>
    <w:rsid w:val="00206872"/>
    <w:rsid w:val="00206CD3"/>
    <w:rsid w:val="002075BF"/>
    <w:rsid w:val="002077AE"/>
    <w:rsid w:val="002114FB"/>
    <w:rsid w:val="00211BD2"/>
    <w:rsid w:val="00212D10"/>
    <w:rsid w:val="00213DE9"/>
    <w:rsid w:val="0021422A"/>
    <w:rsid w:val="00214806"/>
    <w:rsid w:val="002148B7"/>
    <w:rsid w:val="00214A67"/>
    <w:rsid w:val="00214E80"/>
    <w:rsid w:val="0021506A"/>
    <w:rsid w:val="00215C94"/>
    <w:rsid w:val="00215E13"/>
    <w:rsid w:val="0021640A"/>
    <w:rsid w:val="00216E54"/>
    <w:rsid w:val="002171C6"/>
    <w:rsid w:val="00217E05"/>
    <w:rsid w:val="0021BFBF"/>
    <w:rsid w:val="002208E4"/>
    <w:rsid w:val="00220A8E"/>
    <w:rsid w:val="00220EAC"/>
    <w:rsid w:val="0022224E"/>
    <w:rsid w:val="00222647"/>
    <w:rsid w:val="0022276E"/>
    <w:rsid w:val="00223272"/>
    <w:rsid w:val="00223D5E"/>
    <w:rsid w:val="00224CF3"/>
    <w:rsid w:val="00224DB1"/>
    <w:rsid w:val="00225006"/>
    <w:rsid w:val="00225043"/>
    <w:rsid w:val="0022552C"/>
    <w:rsid w:val="00226AB4"/>
    <w:rsid w:val="00226B9A"/>
    <w:rsid w:val="0022726D"/>
    <w:rsid w:val="00227668"/>
    <w:rsid w:val="002277DD"/>
    <w:rsid w:val="0023080F"/>
    <w:rsid w:val="00230FDA"/>
    <w:rsid w:val="00231287"/>
    <w:rsid w:val="00231467"/>
    <w:rsid w:val="00232D1C"/>
    <w:rsid w:val="00234142"/>
    <w:rsid w:val="002355B0"/>
    <w:rsid w:val="00235A5E"/>
    <w:rsid w:val="0023697A"/>
    <w:rsid w:val="0023705C"/>
    <w:rsid w:val="00237D56"/>
    <w:rsid w:val="0024004E"/>
    <w:rsid w:val="002416BB"/>
    <w:rsid w:val="00241B01"/>
    <w:rsid w:val="00242921"/>
    <w:rsid w:val="00243582"/>
    <w:rsid w:val="0024371E"/>
    <w:rsid w:val="0024429D"/>
    <w:rsid w:val="0024666F"/>
    <w:rsid w:val="00246929"/>
    <w:rsid w:val="002469DC"/>
    <w:rsid w:val="00246ACB"/>
    <w:rsid w:val="00246EF9"/>
    <w:rsid w:val="0024798D"/>
    <w:rsid w:val="00247FB1"/>
    <w:rsid w:val="002498FB"/>
    <w:rsid w:val="002503D5"/>
    <w:rsid w:val="0025050D"/>
    <w:rsid w:val="00251551"/>
    <w:rsid w:val="00251EED"/>
    <w:rsid w:val="00252BEA"/>
    <w:rsid w:val="00252CFC"/>
    <w:rsid w:val="00253ADC"/>
    <w:rsid w:val="0025410E"/>
    <w:rsid w:val="0025426A"/>
    <w:rsid w:val="00255688"/>
    <w:rsid w:val="00255992"/>
    <w:rsid w:val="00255A0D"/>
    <w:rsid w:val="00255CE7"/>
    <w:rsid w:val="00255D16"/>
    <w:rsid w:val="00256088"/>
    <w:rsid w:val="0025639B"/>
    <w:rsid w:val="002575D2"/>
    <w:rsid w:val="0025778E"/>
    <w:rsid w:val="00260577"/>
    <w:rsid w:val="002605E1"/>
    <w:rsid w:val="00260680"/>
    <w:rsid w:val="00261642"/>
    <w:rsid w:val="00262430"/>
    <w:rsid w:val="00263A86"/>
    <w:rsid w:val="00264365"/>
    <w:rsid w:val="00264C21"/>
    <w:rsid w:val="00265460"/>
    <w:rsid w:val="00265FBF"/>
    <w:rsid w:val="0027035B"/>
    <w:rsid w:val="002721F4"/>
    <w:rsid w:val="00272B8D"/>
    <w:rsid w:val="0027473C"/>
    <w:rsid w:val="00274C61"/>
    <w:rsid w:val="0027565C"/>
    <w:rsid w:val="00275A78"/>
    <w:rsid w:val="00275E27"/>
    <w:rsid w:val="00275EA8"/>
    <w:rsid w:val="00275EAB"/>
    <w:rsid w:val="00275F53"/>
    <w:rsid w:val="00275F5F"/>
    <w:rsid w:val="002768D4"/>
    <w:rsid w:val="00276B28"/>
    <w:rsid w:val="00280BA5"/>
    <w:rsid w:val="002823EE"/>
    <w:rsid w:val="00282ECE"/>
    <w:rsid w:val="0028325C"/>
    <w:rsid w:val="00286752"/>
    <w:rsid w:val="002869BB"/>
    <w:rsid w:val="00286A8C"/>
    <w:rsid w:val="0028ADB3"/>
    <w:rsid w:val="00290562"/>
    <w:rsid w:val="00290D3D"/>
    <w:rsid w:val="00291262"/>
    <w:rsid w:val="002915BD"/>
    <w:rsid w:val="00292E67"/>
    <w:rsid w:val="002944CA"/>
    <w:rsid w:val="00294A69"/>
    <w:rsid w:val="00295397"/>
    <w:rsid w:val="00295FA8"/>
    <w:rsid w:val="002968D7"/>
    <w:rsid w:val="00297A94"/>
    <w:rsid w:val="00297FC3"/>
    <w:rsid w:val="002A0C06"/>
    <w:rsid w:val="002A1912"/>
    <w:rsid w:val="002A19EA"/>
    <w:rsid w:val="002A1AE6"/>
    <w:rsid w:val="002A1CA3"/>
    <w:rsid w:val="002A3669"/>
    <w:rsid w:val="002A4328"/>
    <w:rsid w:val="002A469A"/>
    <w:rsid w:val="002A4ED6"/>
    <w:rsid w:val="002A4F91"/>
    <w:rsid w:val="002A5242"/>
    <w:rsid w:val="002A5443"/>
    <w:rsid w:val="002A5BAC"/>
    <w:rsid w:val="002A5F70"/>
    <w:rsid w:val="002B015E"/>
    <w:rsid w:val="002B1348"/>
    <w:rsid w:val="002B1F90"/>
    <w:rsid w:val="002B2AFC"/>
    <w:rsid w:val="002B3035"/>
    <w:rsid w:val="002B31FE"/>
    <w:rsid w:val="002B39C7"/>
    <w:rsid w:val="002B4300"/>
    <w:rsid w:val="002B4671"/>
    <w:rsid w:val="002B4D96"/>
    <w:rsid w:val="002B51AF"/>
    <w:rsid w:val="002B5C53"/>
    <w:rsid w:val="002B66A2"/>
    <w:rsid w:val="002B6D95"/>
    <w:rsid w:val="002C1085"/>
    <w:rsid w:val="002C1847"/>
    <w:rsid w:val="002C1F6B"/>
    <w:rsid w:val="002C353A"/>
    <w:rsid w:val="002C3C61"/>
    <w:rsid w:val="002C599B"/>
    <w:rsid w:val="002C68AA"/>
    <w:rsid w:val="002C69E8"/>
    <w:rsid w:val="002C6D91"/>
    <w:rsid w:val="002C6D9F"/>
    <w:rsid w:val="002C7A73"/>
    <w:rsid w:val="002C7EE2"/>
    <w:rsid w:val="002D040F"/>
    <w:rsid w:val="002D08DF"/>
    <w:rsid w:val="002D15BA"/>
    <w:rsid w:val="002D21DD"/>
    <w:rsid w:val="002D2D2A"/>
    <w:rsid w:val="002D363A"/>
    <w:rsid w:val="002D3B19"/>
    <w:rsid w:val="002D3F3A"/>
    <w:rsid w:val="002D492C"/>
    <w:rsid w:val="002D4B7E"/>
    <w:rsid w:val="002D4B94"/>
    <w:rsid w:val="002D4EC0"/>
    <w:rsid w:val="002D54D2"/>
    <w:rsid w:val="002D5AF1"/>
    <w:rsid w:val="002D61FD"/>
    <w:rsid w:val="002E0AEE"/>
    <w:rsid w:val="002E17EA"/>
    <w:rsid w:val="002E1F44"/>
    <w:rsid w:val="002E275F"/>
    <w:rsid w:val="002E3D53"/>
    <w:rsid w:val="002E4C40"/>
    <w:rsid w:val="002E5236"/>
    <w:rsid w:val="002E5861"/>
    <w:rsid w:val="002E64AA"/>
    <w:rsid w:val="002E6634"/>
    <w:rsid w:val="002E67E0"/>
    <w:rsid w:val="002F0015"/>
    <w:rsid w:val="002F044F"/>
    <w:rsid w:val="002F0535"/>
    <w:rsid w:val="002F061E"/>
    <w:rsid w:val="002F0A4F"/>
    <w:rsid w:val="002F2E1C"/>
    <w:rsid w:val="002F30BC"/>
    <w:rsid w:val="002F4AFB"/>
    <w:rsid w:val="002F4D17"/>
    <w:rsid w:val="002F4D5D"/>
    <w:rsid w:val="002F4F2E"/>
    <w:rsid w:val="002F5594"/>
    <w:rsid w:val="002F5E21"/>
    <w:rsid w:val="002F6860"/>
    <w:rsid w:val="002F7A91"/>
    <w:rsid w:val="002F7DE1"/>
    <w:rsid w:val="003008F7"/>
    <w:rsid w:val="00300D2E"/>
    <w:rsid w:val="00301003"/>
    <w:rsid w:val="00301CEE"/>
    <w:rsid w:val="003027D7"/>
    <w:rsid w:val="003036E1"/>
    <w:rsid w:val="003050CC"/>
    <w:rsid w:val="0030588C"/>
    <w:rsid w:val="003068C4"/>
    <w:rsid w:val="00306B62"/>
    <w:rsid w:val="00306D7B"/>
    <w:rsid w:val="00306DC5"/>
    <w:rsid w:val="00307F8F"/>
    <w:rsid w:val="003100FA"/>
    <w:rsid w:val="00310DEF"/>
    <w:rsid w:val="0031103B"/>
    <w:rsid w:val="003118A3"/>
    <w:rsid w:val="003122C8"/>
    <w:rsid w:val="00313196"/>
    <w:rsid w:val="00313623"/>
    <w:rsid w:val="00314067"/>
    <w:rsid w:val="00314860"/>
    <w:rsid w:val="003148DC"/>
    <w:rsid w:val="00315005"/>
    <w:rsid w:val="003160CF"/>
    <w:rsid w:val="00316460"/>
    <w:rsid w:val="00316D8D"/>
    <w:rsid w:val="0031767B"/>
    <w:rsid w:val="00317A54"/>
    <w:rsid w:val="00317F7C"/>
    <w:rsid w:val="00320016"/>
    <w:rsid w:val="00320239"/>
    <w:rsid w:val="00321598"/>
    <w:rsid w:val="003223E8"/>
    <w:rsid w:val="003224CA"/>
    <w:rsid w:val="003234A4"/>
    <w:rsid w:val="003248D6"/>
    <w:rsid w:val="00326274"/>
    <w:rsid w:val="0032670D"/>
    <w:rsid w:val="00327849"/>
    <w:rsid w:val="00327F80"/>
    <w:rsid w:val="0033032B"/>
    <w:rsid w:val="003303B4"/>
    <w:rsid w:val="003310BB"/>
    <w:rsid w:val="0033142D"/>
    <w:rsid w:val="003316B0"/>
    <w:rsid w:val="00331A0E"/>
    <w:rsid w:val="00331B2A"/>
    <w:rsid w:val="00331FFC"/>
    <w:rsid w:val="003323AB"/>
    <w:rsid w:val="00334203"/>
    <w:rsid w:val="0033586C"/>
    <w:rsid w:val="00336A2F"/>
    <w:rsid w:val="00336C51"/>
    <w:rsid w:val="003371BB"/>
    <w:rsid w:val="00337B03"/>
    <w:rsid w:val="00340A02"/>
    <w:rsid w:val="003419B0"/>
    <w:rsid w:val="0034262A"/>
    <w:rsid w:val="003436C7"/>
    <w:rsid w:val="00344CCD"/>
    <w:rsid w:val="003456CC"/>
    <w:rsid w:val="003462BD"/>
    <w:rsid w:val="0034725C"/>
    <w:rsid w:val="0034765A"/>
    <w:rsid w:val="00347ED3"/>
    <w:rsid w:val="00351092"/>
    <w:rsid w:val="003517D6"/>
    <w:rsid w:val="00352019"/>
    <w:rsid w:val="003521A9"/>
    <w:rsid w:val="0035288D"/>
    <w:rsid w:val="00353345"/>
    <w:rsid w:val="003558E0"/>
    <w:rsid w:val="0035601C"/>
    <w:rsid w:val="003601B3"/>
    <w:rsid w:val="0036047E"/>
    <w:rsid w:val="003607F7"/>
    <w:rsid w:val="00360DE0"/>
    <w:rsid w:val="003634A2"/>
    <w:rsid w:val="00363693"/>
    <w:rsid w:val="00364A61"/>
    <w:rsid w:val="003650B1"/>
    <w:rsid w:val="003653D4"/>
    <w:rsid w:val="00366758"/>
    <w:rsid w:val="00366BB3"/>
    <w:rsid w:val="003670E5"/>
    <w:rsid w:val="00370095"/>
    <w:rsid w:val="00370C2E"/>
    <w:rsid w:val="0037183F"/>
    <w:rsid w:val="00372541"/>
    <w:rsid w:val="00372609"/>
    <w:rsid w:val="0037291B"/>
    <w:rsid w:val="00372D1B"/>
    <w:rsid w:val="003730B9"/>
    <w:rsid w:val="00373A03"/>
    <w:rsid w:val="003746C3"/>
    <w:rsid w:val="003746EB"/>
    <w:rsid w:val="00374A98"/>
    <w:rsid w:val="003756B2"/>
    <w:rsid w:val="00375C04"/>
    <w:rsid w:val="00382DF5"/>
    <w:rsid w:val="00383436"/>
    <w:rsid w:val="00384080"/>
    <w:rsid w:val="0038412C"/>
    <w:rsid w:val="00385314"/>
    <w:rsid w:val="0038639C"/>
    <w:rsid w:val="00387884"/>
    <w:rsid w:val="00387D28"/>
    <w:rsid w:val="0039005A"/>
    <w:rsid w:val="00390E18"/>
    <w:rsid w:val="003912C7"/>
    <w:rsid w:val="003915F2"/>
    <w:rsid w:val="003918E7"/>
    <w:rsid w:val="00391C82"/>
    <w:rsid w:val="00391E30"/>
    <w:rsid w:val="003920E4"/>
    <w:rsid w:val="0039222B"/>
    <w:rsid w:val="003925B7"/>
    <w:rsid w:val="0039398F"/>
    <w:rsid w:val="00394288"/>
    <w:rsid w:val="00394D8A"/>
    <w:rsid w:val="003952D2"/>
    <w:rsid w:val="00395FE0"/>
    <w:rsid w:val="00396B9B"/>
    <w:rsid w:val="00397A82"/>
    <w:rsid w:val="00397C37"/>
    <w:rsid w:val="003A0113"/>
    <w:rsid w:val="003A0834"/>
    <w:rsid w:val="003A0AC6"/>
    <w:rsid w:val="003A0FE2"/>
    <w:rsid w:val="003A184D"/>
    <w:rsid w:val="003A1D36"/>
    <w:rsid w:val="003A2AB9"/>
    <w:rsid w:val="003A4473"/>
    <w:rsid w:val="003A4540"/>
    <w:rsid w:val="003A4613"/>
    <w:rsid w:val="003A4B58"/>
    <w:rsid w:val="003A5626"/>
    <w:rsid w:val="003A56EB"/>
    <w:rsid w:val="003A7B3D"/>
    <w:rsid w:val="003B0A6D"/>
    <w:rsid w:val="003B10DD"/>
    <w:rsid w:val="003B110C"/>
    <w:rsid w:val="003B16B4"/>
    <w:rsid w:val="003B43FB"/>
    <w:rsid w:val="003B4FE4"/>
    <w:rsid w:val="003B5E1D"/>
    <w:rsid w:val="003B6505"/>
    <w:rsid w:val="003B6594"/>
    <w:rsid w:val="003B71A8"/>
    <w:rsid w:val="003B7B35"/>
    <w:rsid w:val="003C212A"/>
    <w:rsid w:val="003C32C8"/>
    <w:rsid w:val="003C3449"/>
    <w:rsid w:val="003C398F"/>
    <w:rsid w:val="003C3FF0"/>
    <w:rsid w:val="003C5244"/>
    <w:rsid w:val="003C530D"/>
    <w:rsid w:val="003C5D34"/>
    <w:rsid w:val="003C64F4"/>
    <w:rsid w:val="003C69E5"/>
    <w:rsid w:val="003C6D62"/>
    <w:rsid w:val="003C7DD4"/>
    <w:rsid w:val="003C7F7C"/>
    <w:rsid w:val="003D05B5"/>
    <w:rsid w:val="003D1766"/>
    <w:rsid w:val="003D27F1"/>
    <w:rsid w:val="003D3CC4"/>
    <w:rsid w:val="003D5358"/>
    <w:rsid w:val="003D5E1F"/>
    <w:rsid w:val="003D6434"/>
    <w:rsid w:val="003D6DED"/>
    <w:rsid w:val="003D7829"/>
    <w:rsid w:val="003E0DA7"/>
    <w:rsid w:val="003E12D0"/>
    <w:rsid w:val="003E18E5"/>
    <w:rsid w:val="003E1924"/>
    <w:rsid w:val="003E2E03"/>
    <w:rsid w:val="003E2EBF"/>
    <w:rsid w:val="003E348C"/>
    <w:rsid w:val="003E4033"/>
    <w:rsid w:val="003E40AC"/>
    <w:rsid w:val="003E43D6"/>
    <w:rsid w:val="003E4CF7"/>
    <w:rsid w:val="003E5E11"/>
    <w:rsid w:val="003E635E"/>
    <w:rsid w:val="003E6505"/>
    <w:rsid w:val="003E661C"/>
    <w:rsid w:val="003E7614"/>
    <w:rsid w:val="003F035C"/>
    <w:rsid w:val="003F085D"/>
    <w:rsid w:val="003F15EA"/>
    <w:rsid w:val="003F3119"/>
    <w:rsid w:val="003F348C"/>
    <w:rsid w:val="003F36DD"/>
    <w:rsid w:val="003F3866"/>
    <w:rsid w:val="003F410B"/>
    <w:rsid w:val="003F47EC"/>
    <w:rsid w:val="003F759D"/>
    <w:rsid w:val="0040030A"/>
    <w:rsid w:val="00400687"/>
    <w:rsid w:val="00400B9D"/>
    <w:rsid w:val="004010F9"/>
    <w:rsid w:val="00401B9E"/>
    <w:rsid w:val="0040255B"/>
    <w:rsid w:val="00402CE8"/>
    <w:rsid w:val="00404901"/>
    <w:rsid w:val="00405541"/>
    <w:rsid w:val="00405601"/>
    <w:rsid w:val="0040573F"/>
    <w:rsid w:val="00405ABC"/>
    <w:rsid w:val="00405C45"/>
    <w:rsid w:val="004064EB"/>
    <w:rsid w:val="00406945"/>
    <w:rsid w:val="00406AE8"/>
    <w:rsid w:val="00406FAA"/>
    <w:rsid w:val="004076BD"/>
    <w:rsid w:val="004101F5"/>
    <w:rsid w:val="004101F9"/>
    <w:rsid w:val="00410331"/>
    <w:rsid w:val="00410761"/>
    <w:rsid w:val="00410B43"/>
    <w:rsid w:val="00410C1B"/>
    <w:rsid w:val="00410F20"/>
    <w:rsid w:val="00411947"/>
    <w:rsid w:val="00412056"/>
    <w:rsid w:val="004124AB"/>
    <w:rsid w:val="00412579"/>
    <w:rsid w:val="004133B6"/>
    <w:rsid w:val="00413585"/>
    <w:rsid w:val="0041414D"/>
    <w:rsid w:val="004142B2"/>
    <w:rsid w:val="004146FF"/>
    <w:rsid w:val="00414F67"/>
    <w:rsid w:val="004155DE"/>
    <w:rsid w:val="00415FB1"/>
    <w:rsid w:val="00416572"/>
    <w:rsid w:val="004169EC"/>
    <w:rsid w:val="00420ED4"/>
    <w:rsid w:val="0042146E"/>
    <w:rsid w:val="00421939"/>
    <w:rsid w:val="00421A3E"/>
    <w:rsid w:val="00422C39"/>
    <w:rsid w:val="00422FCF"/>
    <w:rsid w:val="004243DB"/>
    <w:rsid w:val="0042456C"/>
    <w:rsid w:val="004261B5"/>
    <w:rsid w:val="00426EBD"/>
    <w:rsid w:val="0043052E"/>
    <w:rsid w:val="00430F2E"/>
    <w:rsid w:val="00431296"/>
    <w:rsid w:val="00431F1A"/>
    <w:rsid w:val="00432DE5"/>
    <w:rsid w:val="00432FC8"/>
    <w:rsid w:val="00433822"/>
    <w:rsid w:val="00434101"/>
    <w:rsid w:val="00434801"/>
    <w:rsid w:val="00434BEF"/>
    <w:rsid w:val="00435A59"/>
    <w:rsid w:val="00436131"/>
    <w:rsid w:val="0043626D"/>
    <w:rsid w:val="00437375"/>
    <w:rsid w:val="004378B2"/>
    <w:rsid w:val="004378FD"/>
    <w:rsid w:val="00437A70"/>
    <w:rsid w:val="00437D48"/>
    <w:rsid w:val="00440ABB"/>
    <w:rsid w:val="004411A1"/>
    <w:rsid w:val="00442036"/>
    <w:rsid w:val="00442F2B"/>
    <w:rsid w:val="004430C6"/>
    <w:rsid w:val="004431A6"/>
    <w:rsid w:val="00443517"/>
    <w:rsid w:val="004435F6"/>
    <w:rsid w:val="00443759"/>
    <w:rsid w:val="00443A6B"/>
    <w:rsid w:val="0044564B"/>
    <w:rsid w:val="00445FCC"/>
    <w:rsid w:val="004463A8"/>
    <w:rsid w:val="00446BD4"/>
    <w:rsid w:val="00447635"/>
    <w:rsid w:val="00450BEF"/>
    <w:rsid w:val="004515F3"/>
    <w:rsid w:val="004525EC"/>
    <w:rsid w:val="0045260C"/>
    <w:rsid w:val="004527FD"/>
    <w:rsid w:val="004541A2"/>
    <w:rsid w:val="00454807"/>
    <w:rsid w:val="00454FD4"/>
    <w:rsid w:val="00456393"/>
    <w:rsid w:val="004601D0"/>
    <w:rsid w:val="004603BA"/>
    <w:rsid w:val="004608E7"/>
    <w:rsid w:val="00461093"/>
    <w:rsid w:val="0046286C"/>
    <w:rsid w:val="00462A48"/>
    <w:rsid w:val="00462CA3"/>
    <w:rsid w:val="004635DE"/>
    <w:rsid w:val="00464CA5"/>
    <w:rsid w:val="004673F8"/>
    <w:rsid w:val="00471F5F"/>
    <w:rsid w:val="004723FF"/>
    <w:rsid w:val="00472E34"/>
    <w:rsid w:val="00473E10"/>
    <w:rsid w:val="0047472C"/>
    <w:rsid w:val="004749CC"/>
    <w:rsid w:val="00474CC2"/>
    <w:rsid w:val="004754F9"/>
    <w:rsid w:val="00476D88"/>
    <w:rsid w:val="004774C5"/>
    <w:rsid w:val="00477928"/>
    <w:rsid w:val="004803EC"/>
    <w:rsid w:val="00480536"/>
    <w:rsid w:val="004810B1"/>
    <w:rsid w:val="00482529"/>
    <w:rsid w:val="00483F70"/>
    <w:rsid w:val="00485275"/>
    <w:rsid w:val="0048550C"/>
    <w:rsid w:val="00485E41"/>
    <w:rsid w:val="00486B72"/>
    <w:rsid w:val="00486C7D"/>
    <w:rsid w:val="00486E24"/>
    <w:rsid w:val="00487552"/>
    <w:rsid w:val="00487667"/>
    <w:rsid w:val="00490B74"/>
    <w:rsid w:val="00490B84"/>
    <w:rsid w:val="00491767"/>
    <w:rsid w:val="00491888"/>
    <w:rsid w:val="00491AF7"/>
    <w:rsid w:val="00491E87"/>
    <w:rsid w:val="00491EDC"/>
    <w:rsid w:val="00492D50"/>
    <w:rsid w:val="004938AA"/>
    <w:rsid w:val="00493A67"/>
    <w:rsid w:val="00494949"/>
    <w:rsid w:val="004949D8"/>
    <w:rsid w:val="00494DDE"/>
    <w:rsid w:val="00494EC8"/>
    <w:rsid w:val="004966F4"/>
    <w:rsid w:val="00496A87"/>
    <w:rsid w:val="00496B33"/>
    <w:rsid w:val="00497102"/>
    <w:rsid w:val="00497303"/>
    <w:rsid w:val="00497B04"/>
    <w:rsid w:val="004A0717"/>
    <w:rsid w:val="004A2CF8"/>
    <w:rsid w:val="004A3512"/>
    <w:rsid w:val="004A520D"/>
    <w:rsid w:val="004A5E81"/>
    <w:rsid w:val="004A6959"/>
    <w:rsid w:val="004B006B"/>
    <w:rsid w:val="004B0125"/>
    <w:rsid w:val="004B03F9"/>
    <w:rsid w:val="004B0895"/>
    <w:rsid w:val="004B08DC"/>
    <w:rsid w:val="004B170A"/>
    <w:rsid w:val="004B1735"/>
    <w:rsid w:val="004B1ADD"/>
    <w:rsid w:val="004B1B00"/>
    <w:rsid w:val="004B3401"/>
    <w:rsid w:val="004B387C"/>
    <w:rsid w:val="004B397D"/>
    <w:rsid w:val="004B452F"/>
    <w:rsid w:val="004B4AFC"/>
    <w:rsid w:val="004B5124"/>
    <w:rsid w:val="004B563F"/>
    <w:rsid w:val="004B5CB5"/>
    <w:rsid w:val="004B6FD1"/>
    <w:rsid w:val="004C0334"/>
    <w:rsid w:val="004C0553"/>
    <w:rsid w:val="004C107C"/>
    <w:rsid w:val="004C1482"/>
    <w:rsid w:val="004C236E"/>
    <w:rsid w:val="004C2385"/>
    <w:rsid w:val="004C3D85"/>
    <w:rsid w:val="004C3E70"/>
    <w:rsid w:val="004C400C"/>
    <w:rsid w:val="004C4462"/>
    <w:rsid w:val="004C46ED"/>
    <w:rsid w:val="004C5433"/>
    <w:rsid w:val="004C5806"/>
    <w:rsid w:val="004C5ACE"/>
    <w:rsid w:val="004C5D12"/>
    <w:rsid w:val="004C5E10"/>
    <w:rsid w:val="004C5F79"/>
    <w:rsid w:val="004C5F9E"/>
    <w:rsid w:val="004C67EC"/>
    <w:rsid w:val="004C78B6"/>
    <w:rsid w:val="004D006A"/>
    <w:rsid w:val="004D0368"/>
    <w:rsid w:val="004D0613"/>
    <w:rsid w:val="004D0BAE"/>
    <w:rsid w:val="004D1345"/>
    <w:rsid w:val="004D29A7"/>
    <w:rsid w:val="004D3072"/>
    <w:rsid w:val="004D3B99"/>
    <w:rsid w:val="004D3E9B"/>
    <w:rsid w:val="004D3EB9"/>
    <w:rsid w:val="004D64E4"/>
    <w:rsid w:val="004D6DCD"/>
    <w:rsid w:val="004D72F0"/>
    <w:rsid w:val="004E05E6"/>
    <w:rsid w:val="004E1796"/>
    <w:rsid w:val="004E2025"/>
    <w:rsid w:val="004E2932"/>
    <w:rsid w:val="004E2AE3"/>
    <w:rsid w:val="004E2EDC"/>
    <w:rsid w:val="004E39EF"/>
    <w:rsid w:val="004E3F0C"/>
    <w:rsid w:val="004E4078"/>
    <w:rsid w:val="004E4B18"/>
    <w:rsid w:val="004E5D29"/>
    <w:rsid w:val="004E73A9"/>
    <w:rsid w:val="004F0532"/>
    <w:rsid w:val="004F05BA"/>
    <w:rsid w:val="004F06EF"/>
    <w:rsid w:val="004F0D8B"/>
    <w:rsid w:val="004F1402"/>
    <w:rsid w:val="004F177B"/>
    <w:rsid w:val="004F1BC0"/>
    <w:rsid w:val="004F21F4"/>
    <w:rsid w:val="004F2CF7"/>
    <w:rsid w:val="004F30FD"/>
    <w:rsid w:val="004F3FFC"/>
    <w:rsid w:val="004F48E5"/>
    <w:rsid w:val="004F60C6"/>
    <w:rsid w:val="004F62C0"/>
    <w:rsid w:val="004F6464"/>
    <w:rsid w:val="004F6A49"/>
    <w:rsid w:val="004F744B"/>
    <w:rsid w:val="004F78FA"/>
    <w:rsid w:val="00500D28"/>
    <w:rsid w:val="00501697"/>
    <w:rsid w:val="00502230"/>
    <w:rsid w:val="00502D6F"/>
    <w:rsid w:val="00503422"/>
    <w:rsid w:val="00503448"/>
    <w:rsid w:val="00503D64"/>
    <w:rsid w:val="00504227"/>
    <w:rsid w:val="00504EB7"/>
    <w:rsid w:val="00505A19"/>
    <w:rsid w:val="00505B84"/>
    <w:rsid w:val="00506220"/>
    <w:rsid w:val="00507A54"/>
    <w:rsid w:val="00511DD9"/>
    <w:rsid w:val="00511F0E"/>
    <w:rsid w:val="005123A6"/>
    <w:rsid w:val="00513AB5"/>
    <w:rsid w:val="00514BEF"/>
    <w:rsid w:val="00514C81"/>
    <w:rsid w:val="00515945"/>
    <w:rsid w:val="00516A08"/>
    <w:rsid w:val="005179EC"/>
    <w:rsid w:val="00520013"/>
    <w:rsid w:val="00520416"/>
    <w:rsid w:val="0052106E"/>
    <w:rsid w:val="005222CC"/>
    <w:rsid w:val="005237C1"/>
    <w:rsid w:val="00523DC2"/>
    <w:rsid w:val="0052469D"/>
    <w:rsid w:val="005249ED"/>
    <w:rsid w:val="0052531E"/>
    <w:rsid w:val="00525426"/>
    <w:rsid w:val="00525466"/>
    <w:rsid w:val="0052575A"/>
    <w:rsid w:val="0052596B"/>
    <w:rsid w:val="005260A8"/>
    <w:rsid w:val="00526F5E"/>
    <w:rsid w:val="005276C4"/>
    <w:rsid w:val="00530A30"/>
    <w:rsid w:val="00531FFE"/>
    <w:rsid w:val="005326E7"/>
    <w:rsid w:val="005327CB"/>
    <w:rsid w:val="0053389E"/>
    <w:rsid w:val="00533E42"/>
    <w:rsid w:val="005349C1"/>
    <w:rsid w:val="00535125"/>
    <w:rsid w:val="00535377"/>
    <w:rsid w:val="00536BE2"/>
    <w:rsid w:val="00536F35"/>
    <w:rsid w:val="00537145"/>
    <w:rsid w:val="005377BA"/>
    <w:rsid w:val="005404CE"/>
    <w:rsid w:val="005405BB"/>
    <w:rsid w:val="00540784"/>
    <w:rsid w:val="0054157C"/>
    <w:rsid w:val="00541947"/>
    <w:rsid w:val="00541E28"/>
    <w:rsid w:val="00542108"/>
    <w:rsid w:val="00542C58"/>
    <w:rsid w:val="00543084"/>
    <w:rsid w:val="00543230"/>
    <w:rsid w:val="005435FD"/>
    <w:rsid w:val="00543841"/>
    <w:rsid w:val="005439E7"/>
    <w:rsid w:val="00545404"/>
    <w:rsid w:val="005472B7"/>
    <w:rsid w:val="0054750D"/>
    <w:rsid w:val="00547F2B"/>
    <w:rsid w:val="00547FB1"/>
    <w:rsid w:val="00552120"/>
    <w:rsid w:val="005524EA"/>
    <w:rsid w:val="0055322D"/>
    <w:rsid w:val="005537DC"/>
    <w:rsid w:val="0055388F"/>
    <w:rsid w:val="00553985"/>
    <w:rsid w:val="005540A1"/>
    <w:rsid w:val="005561F0"/>
    <w:rsid w:val="00556B05"/>
    <w:rsid w:val="00556C37"/>
    <w:rsid w:val="00556C3A"/>
    <w:rsid w:val="00556F0A"/>
    <w:rsid w:val="00557E3B"/>
    <w:rsid w:val="00560325"/>
    <w:rsid w:val="00560F3B"/>
    <w:rsid w:val="005637AB"/>
    <w:rsid w:val="00563808"/>
    <w:rsid w:val="00564248"/>
    <w:rsid w:val="005645CB"/>
    <w:rsid w:val="00564E7C"/>
    <w:rsid w:val="00564FB5"/>
    <w:rsid w:val="00565509"/>
    <w:rsid w:val="00565612"/>
    <w:rsid w:val="0056706C"/>
    <w:rsid w:val="005673B3"/>
    <w:rsid w:val="005676D7"/>
    <w:rsid w:val="00567A3D"/>
    <w:rsid w:val="005701B6"/>
    <w:rsid w:val="00570865"/>
    <w:rsid w:val="00570966"/>
    <w:rsid w:val="00570B58"/>
    <w:rsid w:val="00571357"/>
    <w:rsid w:val="00571FD2"/>
    <w:rsid w:val="0057295A"/>
    <w:rsid w:val="005745B4"/>
    <w:rsid w:val="00574BA8"/>
    <w:rsid w:val="005768CA"/>
    <w:rsid w:val="00577F07"/>
    <w:rsid w:val="005806D0"/>
    <w:rsid w:val="005807CB"/>
    <w:rsid w:val="00580A1B"/>
    <w:rsid w:val="00581033"/>
    <w:rsid w:val="00581A8A"/>
    <w:rsid w:val="00581BE5"/>
    <w:rsid w:val="005826E2"/>
    <w:rsid w:val="005828A8"/>
    <w:rsid w:val="0058339F"/>
    <w:rsid w:val="00583BD6"/>
    <w:rsid w:val="0058426F"/>
    <w:rsid w:val="005846A7"/>
    <w:rsid w:val="00584CAB"/>
    <w:rsid w:val="00585058"/>
    <w:rsid w:val="00586136"/>
    <w:rsid w:val="0058617C"/>
    <w:rsid w:val="00587F54"/>
    <w:rsid w:val="00590825"/>
    <w:rsid w:val="00590F4D"/>
    <w:rsid w:val="00591FEC"/>
    <w:rsid w:val="005937A6"/>
    <w:rsid w:val="005943F4"/>
    <w:rsid w:val="00594A72"/>
    <w:rsid w:val="00594C18"/>
    <w:rsid w:val="00595C36"/>
    <w:rsid w:val="005962AD"/>
    <w:rsid w:val="005A033D"/>
    <w:rsid w:val="005A1711"/>
    <w:rsid w:val="005A1F69"/>
    <w:rsid w:val="005A2BCA"/>
    <w:rsid w:val="005A4138"/>
    <w:rsid w:val="005A585F"/>
    <w:rsid w:val="005A5BBB"/>
    <w:rsid w:val="005B177A"/>
    <w:rsid w:val="005B196B"/>
    <w:rsid w:val="005B2C02"/>
    <w:rsid w:val="005B3DD2"/>
    <w:rsid w:val="005B3F54"/>
    <w:rsid w:val="005B3F71"/>
    <w:rsid w:val="005B3F9F"/>
    <w:rsid w:val="005B4A4E"/>
    <w:rsid w:val="005B4E29"/>
    <w:rsid w:val="005B5869"/>
    <w:rsid w:val="005B5F32"/>
    <w:rsid w:val="005B7296"/>
    <w:rsid w:val="005B7529"/>
    <w:rsid w:val="005B7A69"/>
    <w:rsid w:val="005B7B56"/>
    <w:rsid w:val="005C085D"/>
    <w:rsid w:val="005C0AA1"/>
    <w:rsid w:val="005C1181"/>
    <w:rsid w:val="005C2372"/>
    <w:rsid w:val="005C315F"/>
    <w:rsid w:val="005C3CFC"/>
    <w:rsid w:val="005C47E5"/>
    <w:rsid w:val="005C52FF"/>
    <w:rsid w:val="005C5574"/>
    <w:rsid w:val="005C5C89"/>
    <w:rsid w:val="005C64BC"/>
    <w:rsid w:val="005C6CC2"/>
    <w:rsid w:val="005C7A31"/>
    <w:rsid w:val="005C7BF3"/>
    <w:rsid w:val="005D0448"/>
    <w:rsid w:val="005D095E"/>
    <w:rsid w:val="005D1C6A"/>
    <w:rsid w:val="005D22B2"/>
    <w:rsid w:val="005D2690"/>
    <w:rsid w:val="005D2A3B"/>
    <w:rsid w:val="005D36B7"/>
    <w:rsid w:val="005D399C"/>
    <w:rsid w:val="005D435C"/>
    <w:rsid w:val="005D43D8"/>
    <w:rsid w:val="005D53EB"/>
    <w:rsid w:val="005D573A"/>
    <w:rsid w:val="005D58C0"/>
    <w:rsid w:val="005D7E3F"/>
    <w:rsid w:val="005E0065"/>
    <w:rsid w:val="005E110E"/>
    <w:rsid w:val="005E1AD8"/>
    <w:rsid w:val="005E1ED7"/>
    <w:rsid w:val="005E20E4"/>
    <w:rsid w:val="005E2550"/>
    <w:rsid w:val="005E2D94"/>
    <w:rsid w:val="005E3A8C"/>
    <w:rsid w:val="005E3AE1"/>
    <w:rsid w:val="005E43BB"/>
    <w:rsid w:val="005E475C"/>
    <w:rsid w:val="005E4E8F"/>
    <w:rsid w:val="005E4E9E"/>
    <w:rsid w:val="005E4F0C"/>
    <w:rsid w:val="005E5174"/>
    <w:rsid w:val="005E53DF"/>
    <w:rsid w:val="005E60AA"/>
    <w:rsid w:val="005E6353"/>
    <w:rsid w:val="005E651A"/>
    <w:rsid w:val="005F04AF"/>
    <w:rsid w:val="005F11B7"/>
    <w:rsid w:val="005F1542"/>
    <w:rsid w:val="005F1D57"/>
    <w:rsid w:val="005F1D88"/>
    <w:rsid w:val="005F1FA6"/>
    <w:rsid w:val="005F2A34"/>
    <w:rsid w:val="005F2CA7"/>
    <w:rsid w:val="005F3116"/>
    <w:rsid w:val="005F3405"/>
    <w:rsid w:val="005F3451"/>
    <w:rsid w:val="005F353C"/>
    <w:rsid w:val="005F3A57"/>
    <w:rsid w:val="005F4984"/>
    <w:rsid w:val="005F53F6"/>
    <w:rsid w:val="005F5EA4"/>
    <w:rsid w:val="005F618F"/>
    <w:rsid w:val="005F62B9"/>
    <w:rsid w:val="005F6699"/>
    <w:rsid w:val="005F6B78"/>
    <w:rsid w:val="005F73EA"/>
    <w:rsid w:val="00600229"/>
    <w:rsid w:val="00600672"/>
    <w:rsid w:val="00601193"/>
    <w:rsid w:val="00602388"/>
    <w:rsid w:val="00603454"/>
    <w:rsid w:val="00603511"/>
    <w:rsid w:val="0060362E"/>
    <w:rsid w:val="00604426"/>
    <w:rsid w:val="00604E06"/>
    <w:rsid w:val="00605984"/>
    <w:rsid w:val="00605CCE"/>
    <w:rsid w:val="00606D90"/>
    <w:rsid w:val="00607C7D"/>
    <w:rsid w:val="006110BB"/>
    <w:rsid w:val="006113CA"/>
    <w:rsid w:val="0061165A"/>
    <w:rsid w:val="0061236C"/>
    <w:rsid w:val="0061249F"/>
    <w:rsid w:val="006126E8"/>
    <w:rsid w:val="00612920"/>
    <w:rsid w:val="00612E6A"/>
    <w:rsid w:val="006149DA"/>
    <w:rsid w:val="00614FF5"/>
    <w:rsid w:val="0061542B"/>
    <w:rsid w:val="00616B3E"/>
    <w:rsid w:val="00617374"/>
    <w:rsid w:val="00620128"/>
    <w:rsid w:val="00620393"/>
    <w:rsid w:val="0062067D"/>
    <w:rsid w:val="006206DE"/>
    <w:rsid w:val="00622080"/>
    <w:rsid w:val="006225F3"/>
    <w:rsid w:val="0062342F"/>
    <w:rsid w:val="0062392F"/>
    <w:rsid w:val="00623F39"/>
    <w:rsid w:val="0062469B"/>
    <w:rsid w:val="006246E3"/>
    <w:rsid w:val="0062574E"/>
    <w:rsid w:val="0062610A"/>
    <w:rsid w:val="00626C77"/>
    <w:rsid w:val="00627334"/>
    <w:rsid w:val="00627FF0"/>
    <w:rsid w:val="00630276"/>
    <w:rsid w:val="00630E58"/>
    <w:rsid w:val="00630F44"/>
    <w:rsid w:val="00631327"/>
    <w:rsid w:val="00631BFD"/>
    <w:rsid w:val="0063231E"/>
    <w:rsid w:val="006323C2"/>
    <w:rsid w:val="00632593"/>
    <w:rsid w:val="00632A77"/>
    <w:rsid w:val="00633081"/>
    <w:rsid w:val="006414E8"/>
    <w:rsid w:val="00641A21"/>
    <w:rsid w:val="006428A2"/>
    <w:rsid w:val="00642B45"/>
    <w:rsid w:val="00643A24"/>
    <w:rsid w:val="0064639C"/>
    <w:rsid w:val="0064718F"/>
    <w:rsid w:val="006472A4"/>
    <w:rsid w:val="0064780C"/>
    <w:rsid w:val="00647B73"/>
    <w:rsid w:val="00650927"/>
    <w:rsid w:val="00650F38"/>
    <w:rsid w:val="006526EA"/>
    <w:rsid w:val="00653F87"/>
    <w:rsid w:val="0065499F"/>
    <w:rsid w:val="00655E07"/>
    <w:rsid w:val="0065675C"/>
    <w:rsid w:val="0065712C"/>
    <w:rsid w:val="0065789D"/>
    <w:rsid w:val="00660106"/>
    <w:rsid w:val="006605C9"/>
    <w:rsid w:val="006608BA"/>
    <w:rsid w:val="00660AA7"/>
    <w:rsid w:val="00660B65"/>
    <w:rsid w:val="0066125E"/>
    <w:rsid w:val="00662FBA"/>
    <w:rsid w:val="0066335B"/>
    <w:rsid w:val="00663D1E"/>
    <w:rsid w:val="00664930"/>
    <w:rsid w:val="00665440"/>
    <w:rsid w:val="00665759"/>
    <w:rsid w:val="006658F2"/>
    <w:rsid w:val="00666B07"/>
    <w:rsid w:val="00667201"/>
    <w:rsid w:val="006674C4"/>
    <w:rsid w:val="006678B2"/>
    <w:rsid w:val="00671065"/>
    <w:rsid w:val="00671344"/>
    <w:rsid w:val="006716E6"/>
    <w:rsid w:val="00671AED"/>
    <w:rsid w:val="006722DD"/>
    <w:rsid w:val="006745FA"/>
    <w:rsid w:val="00675521"/>
    <w:rsid w:val="00675DB8"/>
    <w:rsid w:val="006771A9"/>
    <w:rsid w:val="00677ABD"/>
    <w:rsid w:val="006800CE"/>
    <w:rsid w:val="00681D83"/>
    <w:rsid w:val="006825D8"/>
    <w:rsid w:val="006832D0"/>
    <w:rsid w:val="006838EE"/>
    <w:rsid w:val="00684964"/>
    <w:rsid w:val="00684E9C"/>
    <w:rsid w:val="00684EDB"/>
    <w:rsid w:val="006852DB"/>
    <w:rsid w:val="00685B7B"/>
    <w:rsid w:val="00685DEA"/>
    <w:rsid w:val="00685FF6"/>
    <w:rsid w:val="006866D3"/>
    <w:rsid w:val="00686C61"/>
    <w:rsid w:val="00686EDB"/>
    <w:rsid w:val="00687B8D"/>
    <w:rsid w:val="00690A84"/>
    <w:rsid w:val="00690B6E"/>
    <w:rsid w:val="006912A4"/>
    <w:rsid w:val="006912FD"/>
    <w:rsid w:val="00692488"/>
    <w:rsid w:val="0069251C"/>
    <w:rsid w:val="00692660"/>
    <w:rsid w:val="00692B48"/>
    <w:rsid w:val="00692D5E"/>
    <w:rsid w:val="00693676"/>
    <w:rsid w:val="00693CA5"/>
    <w:rsid w:val="0069488E"/>
    <w:rsid w:val="00694F9D"/>
    <w:rsid w:val="006953AF"/>
    <w:rsid w:val="00695DD3"/>
    <w:rsid w:val="00696886"/>
    <w:rsid w:val="006968E4"/>
    <w:rsid w:val="00696FFE"/>
    <w:rsid w:val="00697583"/>
    <w:rsid w:val="00697753"/>
    <w:rsid w:val="006977CE"/>
    <w:rsid w:val="00697F21"/>
    <w:rsid w:val="006A0F84"/>
    <w:rsid w:val="006A1DEE"/>
    <w:rsid w:val="006A1FB9"/>
    <w:rsid w:val="006A298F"/>
    <w:rsid w:val="006A4E0C"/>
    <w:rsid w:val="006A534F"/>
    <w:rsid w:val="006A5950"/>
    <w:rsid w:val="006A6BDF"/>
    <w:rsid w:val="006A6F34"/>
    <w:rsid w:val="006A7531"/>
    <w:rsid w:val="006A7A3D"/>
    <w:rsid w:val="006A7BD9"/>
    <w:rsid w:val="006A7F0C"/>
    <w:rsid w:val="006B0DF1"/>
    <w:rsid w:val="006B3241"/>
    <w:rsid w:val="006B3B74"/>
    <w:rsid w:val="006B4064"/>
    <w:rsid w:val="006B44C3"/>
    <w:rsid w:val="006B5089"/>
    <w:rsid w:val="006B58E1"/>
    <w:rsid w:val="006B60D1"/>
    <w:rsid w:val="006B737F"/>
    <w:rsid w:val="006C04F9"/>
    <w:rsid w:val="006C0859"/>
    <w:rsid w:val="006C0D71"/>
    <w:rsid w:val="006C0DF6"/>
    <w:rsid w:val="006C1F47"/>
    <w:rsid w:val="006C2EDB"/>
    <w:rsid w:val="006C30DE"/>
    <w:rsid w:val="006C32C4"/>
    <w:rsid w:val="006C3A4D"/>
    <w:rsid w:val="006C4C3F"/>
    <w:rsid w:val="006C4D16"/>
    <w:rsid w:val="006C4EBB"/>
    <w:rsid w:val="006C566C"/>
    <w:rsid w:val="006C5B4D"/>
    <w:rsid w:val="006C5BE0"/>
    <w:rsid w:val="006C693A"/>
    <w:rsid w:val="006C72B3"/>
    <w:rsid w:val="006C7B3F"/>
    <w:rsid w:val="006D06FC"/>
    <w:rsid w:val="006D0A80"/>
    <w:rsid w:val="006D0DC3"/>
    <w:rsid w:val="006D11FB"/>
    <w:rsid w:val="006D1200"/>
    <w:rsid w:val="006D14E4"/>
    <w:rsid w:val="006D1BF2"/>
    <w:rsid w:val="006D2732"/>
    <w:rsid w:val="006D3129"/>
    <w:rsid w:val="006D3580"/>
    <w:rsid w:val="006D445C"/>
    <w:rsid w:val="006D4646"/>
    <w:rsid w:val="006D4947"/>
    <w:rsid w:val="006D550B"/>
    <w:rsid w:val="006D64E3"/>
    <w:rsid w:val="006D6AEE"/>
    <w:rsid w:val="006D6BA2"/>
    <w:rsid w:val="006D6FA4"/>
    <w:rsid w:val="006D6FAD"/>
    <w:rsid w:val="006D7333"/>
    <w:rsid w:val="006E05B0"/>
    <w:rsid w:val="006E2D09"/>
    <w:rsid w:val="006E38AB"/>
    <w:rsid w:val="006E44E6"/>
    <w:rsid w:val="006E56BD"/>
    <w:rsid w:val="006E5B6B"/>
    <w:rsid w:val="006E5E63"/>
    <w:rsid w:val="006E66B3"/>
    <w:rsid w:val="006E66D6"/>
    <w:rsid w:val="006E6935"/>
    <w:rsid w:val="006E7132"/>
    <w:rsid w:val="006E72B4"/>
    <w:rsid w:val="006F03C7"/>
    <w:rsid w:val="006F162C"/>
    <w:rsid w:val="006F234F"/>
    <w:rsid w:val="006F2803"/>
    <w:rsid w:val="006F3002"/>
    <w:rsid w:val="006F3363"/>
    <w:rsid w:val="006F3A82"/>
    <w:rsid w:val="006F50F7"/>
    <w:rsid w:val="006F647E"/>
    <w:rsid w:val="006F6888"/>
    <w:rsid w:val="006F704F"/>
    <w:rsid w:val="00701FB7"/>
    <w:rsid w:val="0070313F"/>
    <w:rsid w:val="007035D3"/>
    <w:rsid w:val="00704193"/>
    <w:rsid w:val="00704F26"/>
    <w:rsid w:val="007050A8"/>
    <w:rsid w:val="0070596F"/>
    <w:rsid w:val="007061C8"/>
    <w:rsid w:val="0070773D"/>
    <w:rsid w:val="00707BBF"/>
    <w:rsid w:val="00710D88"/>
    <w:rsid w:val="007113CD"/>
    <w:rsid w:val="007120CF"/>
    <w:rsid w:val="007129E6"/>
    <w:rsid w:val="00712BEE"/>
    <w:rsid w:val="00713144"/>
    <w:rsid w:val="00713B05"/>
    <w:rsid w:val="00713BA3"/>
    <w:rsid w:val="00713D9F"/>
    <w:rsid w:val="00714AE7"/>
    <w:rsid w:val="00714CBE"/>
    <w:rsid w:val="0071523C"/>
    <w:rsid w:val="00716A25"/>
    <w:rsid w:val="00716A28"/>
    <w:rsid w:val="00716D4E"/>
    <w:rsid w:val="00716D89"/>
    <w:rsid w:val="00716E73"/>
    <w:rsid w:val="007173DC"/>
    <w:rsid w:val="00717693"/>
    <w:rsid w:val="00717E8F"/>
    <w:rsid w:val="00717FBB"/>
    <w:rsid w:val="00720256"/>
    <w:rsid w:val="00720623"/>
    <w:rsid w:val="00720B7D"/>
    <w:rsid w:val="0072205D"/>
    <w:rsid w:val="00722288"/>
    <w:rsid w:val="00723E3B"/>
    <w:rsid w:val="00723F46"/>
    <w:rsid w:val="00725682"/>
    <w:rsid w:val="00725B8D"/>
    <w:rsid w:val="00726436"/>
    <w:rsid w:val="00726FD0"/>
    <w:rsid w:val="00727A5F"/>
    <w:rsid w:val="0073033C"/>
    <w:rsid w:val="00730C20"/>
    <w:rsid w:val="00730D22"/>
    <w:rsid w:val="00730E50"/>
    <w:rsid w:val="00731633"/>
    <w:rsid w:val="0073194A"/>
    <w:rsid w:val="00731B6A"/>
    <w:rsid w:val="00732CCA"/>
    <w:rsid w:val="00732CD9"/>
    <w:rsid w:val="00735BFA"/>
    <w:rsid w:val="00735F9D"/>
    <w:rsid w:val="00735FD6"/>
    <w:rsid w:val="00736660"/>
    <w:rsid w:val="00737834"/>
    <w:rsid w:val="007379DB"/>
    <w:rsid w:val="0074074D"/>
    <w:rsid w:val="00742045"/>
    <w:rsid w:val="00742886"/>
    <w:rsid w:val="0074333D"/>
    <w:rsid w:val="00745C94"/>
    <w:rsid w:val="00745CD0"/>
    <w:rsid w:val="00747254"/>
    <w:rsid w:val="00747FA1"/>
    <w:rsid w:val="0075059D"/>
    <w:rsid w:val="00750701"/>
    <w:rsid w:val="007508F9"/>
    <w:rsid w:val="00750E75"/>
    <w:rsid w:val="007528A8"/>
    <w:rsid w:val="00752AFD"/>
    <w:rsid w:val="00752D37"/>
    <w:rsid w:val="00752FBF"/>
    <w:rsid w:val="007532C2"/>
    <w:rsid w:val="00754126"/>
    <w:rsid w:val="00754927"/>
    <w:rsid w:val="007549B9"/>
    <w:rsid w:val="00754C73"/>
    <w:rsid w:val="00754CBF"/>
    <w:rsid w:val="00754DCA"/>
    <w:rsid w:val="00755078"/>
    <w:rsid w:val="00755332"/>
    <w:rsid w:val="00755B77"/>
    <w:rsid w:val="0075613A"/>
    <w:rsid w:val="0075661F"/>
    <w:rsid w:val="00756E2E"/>
    <w:rsid w:val="00757318"/>
    <w:rsid w:val="00757F4D"/>
    <w:rsid w:val="00760C96"/>
    <w:rsid w:val="00761452"/>
    <w:rsid w:val="00762B3D"/>
    <w:rsid w:val="00762EB5"/>
    <w:rsid w:val="00762F47"/>
    <w:rsid w:val="00763466"/>
    <w:rsid w:val="00763AC5"/>
    <w:rsid w:val="00763ECB"/>
    <w:rsid w:val="0076400D"/>
    <w:rsid w:val="00765829"/>
    <w:rsid w:val="00765D80"/>
    <w:rsid w:val="0076760B"/>
    <w:rsid w:val="00767AE4"/>
    <w:rsid w:val="00767B5A"/>
    <w:rsid w:val="00767CCE"/>
    <w:rsid w:val="00770199"/>
    <w:rsid w:val="00770251"/>
    <w:rsid w:val="0077084A"/>
    <w:rsid w:val="00770E27"/>
    <w:rsid w:val="00771013"/>
    <w:rsid w:val="007711F5"/>
    <w:rsid w:val="00772665"/>
    <w:rsid w:val="00773366"/>
    <w:rsid w:val="00773933"/>
    <w:rsid w:val="007744EA"/>
    <w:rsid w:val="00774FE7"/>
    <w:rsid w:val="00775BB5"/>
    <w:rsid w:val="00775F82"/>
    <w:rsid w:val="00776477"/>
    <w:rsid w:val="00777511"/>
    <w:rsid w:val="007777F9"/>
    <w:rsid w:val="00777C54"/>
    <w:rsid w:val="00777D97"/>
    <w:rsid w:val="00780A75"/>
    <w:rsid w:val="00780CAA"/>
    <w:rsid w:val="007837A8"/>
    <w:rsid w:val="0078431C"/>
    <w:rsid w:val="007859E3"/>
    <w:rsid w:val="007863E3"/>
    <w:rsid w:val="0079015A"/>
    <w:rsid w:val="00790C4D"/>
    <w:rsid w:val="00790E4F"/>
    <w:rsid w:val="00791429"/>
    <w:rsid w:val="00792C75"/>
    <w:rsid w:val="007932D8"/>
    <w:rsid w:val="0079390B"/>
    <w:rsid w:val="00794439"/>
    <w:rsid w:val="00795564"/>
    <w:rsid w:val="00795728"/>
    <w:rsid w:val="00795F83"/>
    <w:rsid w:val="007970AE"/>
    <w:rsid w:val="007977E7"/>
    <w:rsid w:val="0079782F"/>
    <w:rsid w:val="007A04FF"/>
    <w:rsid w:val="007A0B81"/>
    <w:rsid w:val="007A1309"/>
    <w:rsid w:val="007A16C1"/>
    <w:rsid w:val="007A2666"/>
    <w:rsid w:val="007A309B"/>
    <w:rsid w:val="007A3322"/>
    <w:rsid w:val="007A37C8"/>
    <w:rsid w:val="007A3B51"/>
    <w:rsid w:val="007A3D82"/>
    <w:rsid w:val="007A3EEA"/>
    <w:rsid w:val="007A43AE"/>
    <w:rsid w:val="007A5435"/>
    <w:rsid w:val="007A59F1"/>
    <w:rsid w:val="007A6266"/>
    <w:rsid w:val="007A6681"/>
    <w:rsid w:val="007A6C1D"/>
    <w:rsid w:val="007A75B0"/>
    <w:rsid w:val="007B08DA"/>
    <w:rsid w:val="007B09D3"/>
    <w:rsid w:val="007B0BBA"/>
    <w:rsid w:val="007B0CFF"/>
    <w:rsid w:val="007B1F8F"/>
    <w:rsid w:val="007B206A"/>
    <w:rsid w:val="007B241D"/>
    <w:rsid w:val="007B245D"/>
    <w:rsid w:val="007B2760"/>
    <w:rsid w:val="007B2BEC"/>
    <w:rsid w:val="007B2FC1"/>
    <w:rsid w:val="007B3EBD"/>
    <w:rsid w:val="007B4404"/>
    <w:rsid w:val="007B47F2"/>
    <w:rsid w:val="007B4A43"/>
    <w:rsid w:val="007B4B94"/>
    <w:rsid w:val="007B703F"/>
    <w:rsid w:val="007B70C4"/>
    <w:rsid w:val="007B783A"/>
    <w:rsid w:val="007B7885"/>
    <w:rsid w:val="007B7B07"/>
    <w:rsid w:val="007B7D87"/>
    <w:rsid w:val="007C00CA"/>
    <w:rsid w:val="007C060D"/>
    <w:rsid w:val="007C1482"/>
    <w:rsid w:val="007C165F"/>
    <w:rsid w:val="007C1770"/>
    <w:rsid w:val="007C27FC"/>
    <w:rsid w:val="007C2F97"/>
    <w:rsid w:val="007C3833"/>
    <w:rsid w:val="007C4696"/>
    <w:rsid w:val="007C5140"/>
    <w:rsid w:val="007C5431"/>
    <w:rsid w:val="007C5DC9"/>
    <w:rsid w:val="007C607A"/>
    <w:rsid w:val="007C6674"/>
    <w:rsid w:val="007C7071"/>
    <w:rsid w:val="007C71D8"/>
    <w:rsid w:val="007D0BA6"/>
    <w:rsid w:val="007D1CFA"/>
    <w:rsid w:val="007D2519"/>
    <w:rsid w:val="007D367E"/>
    <w:rsid w:val="007D49B9"/>
    <w:rsid w:val="007D4D8E"/>
    <w:rsid w:val="007D5BE7"/>
    <w:rsid w:val="007D6898"/>
    <w:rsid w:val="007D785A"/>
    <w:rsid w:val="007D7D2C"/>
    <w:rsid w:val="007D7E62"/>
    <w:rsid w:val="007E1454"/>
    <w:rsid w:val="007E14DA"/>
    <w:rsid w:val="007E17FB"/>
    <w:rsid w:val="007E2323"/>
    <w:rsid w:val="007E2470"/>
    <w:rsid w:val="007E2A2D"/>
    <w:rsid w:val="007E309D"/>
    <w:rsid w:val="007E352C"/>
    <w:rsid w:val="007E37F4"/>
    <w:rsid w:val="007E40A5"/>
    <w:rsid w:val="007E4CE1"/>
    <w:rsid w:val="007E4F85"/>
    <w:rsid w:val="007E5474"/>
    <w:rsid w:val="007E56A6"/>
    <w:rsid w:val="007E58D1"/>
    <w:rsid w:val="007E596A"/>
    <w:rsid w:val="007E64EF"/>
    <w:rsid w:val="007F0555"/>
    <w:rsid w:val="007F16EE"/>
    <w:rsid w:val="007F1877"/>
    <w:rsid w:val="007F1BC0"/>
    <w:rsid w:val="007F34BA"/>
    <w:rsid w:val="007F4110"/>
    <w:rsid w:val="007F477F"/>
    <w:rsid w:val="007F4ED3"/>
    <w:rsid w:val="007F4FE1"/>
    <w:rsid w:val="007F610A"/>
    <w:rsid w:val="008004EA"/>
    <w:rsid w:val="008005D2"/>
    <w:rsid w:val="00800FED"/>
    <w:rsid w:val="00801482"/>
    <w:rsid w:val="00803081"/>
    <w:rsid w:val="00803404"/>
    <w:rsid w:val="00804604"/>
    <w:rsid w:val="00804676"/>
    <w:rsid w:val="008047A8"/>
    <w:rsid w:val="00804A17"/>
    <w:rsid w:val="00805692"/>
    <w:rsid w:val="0080577D"/>
    <w:rsid w:val="00805B5A"/>
    <w:rsid w:val="00806621"/>
    <w:rsid w:val="008068EA"/>
    <w:rsid w:val="008073D2"/>
    <w:rsid w:val="00807C11"/>
    <w:rsid w:val="00807CB6"/>
    <w:rsid w:val="00807F4E"/>
    <w:rsid w:val="008105D4"/>
    <w:rsid w:val="0081149C"/>
    <w:rsid w:val="0081159E"/>
    <w:rsid w:val="00811EBE"/>
    <w:rsid w:val="0081241D"/>
    <w:rsid w:val="0081254F"/>
    <w:rsid w:val="00813120"/>
    <w:rsid w:val="0081379C"/>
    <w:rsid w:val="0081417D"/>
    <w:rsid w:val="00814BA0"/>
    <w:rsid w:val="00815B69"/>
    <w:rsid w:val="008160EA"/>
    <w:rsid w:val="00817E20"/>
    <w:rsid w:val="00820754"/>
    <w:rsid w:val="0082106E"/>
    <w:rsid w:val="00821A30"/>
    <w:rsid w:val="008225E2"/>
    <w:rsid w:val="0082260C"/>
    <w:rsid w:val="008232CC"/>
    <w:rsid w:val="00823A12"/>
    <w:rsid w:val="00823D74"/>
    <w:rsid w:val="00824AE5"/>
    <w:rsid w:val="00824F2F"/>
    <w:rsid w:val="00825369"/>
    <w:rsid w:val="00825B5F"/>
    <w:rsid w:val="0082604D"/>
    <w:rsid w:val="00827678"/>
    <w:rsid w:val="0082AF9F"/>
    <w:rsid w:val="00830185"/>
    <w:rsid w:val="00830254"/>
    <w:rsid w:val="00830F4C"/>
    <w:rsid w:val="008312B1"/>
    <w:rsid w:val="00831BBF"/>
    <w:rsid w:val="0083271F"/>
    <w:rsid w:val="00834489"/>
    <w:rsid w:val="008347B8"/>
    <w:rsid w:val="00834C01"/>
    <w:rsid w:val="0083541A"/>
    <w:rsid w:val="00835784"/>
    <w:rsid w:val="00836D1F"/>
    <w:rsid w:val="008373EA"/>
    <w:rsid w:val="008374E0"/>
    <w:rsid w:val="00840CF1"/>
    <w:rsid w:val="00841390"/>
    <w:rsid w:val="00842EA3"/>
    <w:rsid w:val="00842F1F"/>
    <w:rsid w:val="00844880"/>
    <w:rsid w:val="0084565C"/>
    <w:rsid w:val="008459B2"/>
    <w:rsid w:val="00846274"/>
    <w:rsid w:val="00846513"/>
    <w:rsid w:val="00846A09"/>
    <w:rsid w:val="00846EF4"/>
    <w:rsid w:val="00847664"/>
    <w:rsid w:val="008477D2"/>
    <w:rsid w:val="008503BA"/>
    <w:rsid w:val="00850C1F"/>
    <w:rsid w:val="00851FE2"/>
    <w:rsid w:val="0085210C"/>
    <w:rsid w:val="00852362"/>
    <w:rsid w:val="00852453"/>
    <w:rsid w:val="00853547"/>
    <w:rsid w:val="00853D61"/>
    <w:rsid w:val="00853F13"/>
    <w:rsid w:val="00855D80"/>
    <w:rsid w:val="00856A6C"/>
    <w:rsid w:val="00857CC2"/>
    <w:rsid w:val="008603B4"/>
    <w:rsid w:val="0086049E"/>
    <w:rsid w:val="00860FDB"/>
    <w:rsid w:val="00861FEE"/>
    <w:rsid w:val="00862899"/>
    <w:rsid w:val="00862E35"/>
    <w:rsid w:val="008637C0"/>
    <w:rsid w:val="00863B5C"/>
    <w:rsid w:val="00864147"/>
    <w:rsid w:val="008648DF"/>
    <w:rsid w:val="008658BF"/>
    <w:rsid w:val="008711C0"/>
    <w:rsid w:val="008719E4"/>
    <w:rsid w:val="00871FCC"/>
    <w:rsid w:val="008722D8"/>
    <w:rsid w:val="00872875"/>
    <w:rsid w:val="00872CEB"/>
    <w:rsid w:val="008748A2"/>
    <w:rsid w:val="00874C51"/>
    <w:rsid w:val="00875B4B"/>
    <w:rsid w:val="00876FD1"/>
    <w:rsid w:val="0087760F"/>
    <w:rsid w:val="00877685"/>
    <w:rsid w:val="00877757"/>
    <w:rsid w:val="0087797C"/>
    <w:rsid w:val="00877C45"/>
    <w:rsid w:val="00877EE9"/>
    <w:rsid w:val="00880800"/>
    <w:rsid w:val="00880BC8"/>
    <w:rsid w:val="008817B3"/>
    <w:rsid w:val="008819AC"/>
    <w:rsid w:val="00881E42"/>
    <w:rsid w:val="00882A84"/>
    <w:rsid w:val="00883804"/>
    <w:rsid w:val="00883923"/>
    <w:rsid w:val="00883C58"/>
    <w:rsid w:val="008848C7"/>
    <w:rsid w:val="008855F6"/>
    <w:rsid w:val="00885783"/>
    <w:rsid w:val="00885868"/>
    <w:rsid w:val="00886546"/>
    <w:rsid w:val="0088746B"/>
    <w:rsid w:val="0089001B"/>
    <w:rsid w:val="0089009E"/>
    <w:rsid w:val="00890280"/>
    <w:rsid w:val="008911DF"/>
    <w:rsid w:val="008922A2"/>
    <w:rsid w:val="008930D5"/>
    <w:rsid w:val="00894599"/>
    <w:rsid w:val="0089496C"/>
    <w:rsid w:val="00896D06"/>
    <w:rsid w:val="00896F0E"/>
    <w:rsid w:val="00897AF0"/>
    <w:rsid w:val="008A0DA5"/>
    <w:rsid w:val="008A1192"/>
    <w:rsid w:val="008A1461"/>
    <w:rsid w:val="008A14F5"/>
    <w:rsid w:val="008A2323"/>
    <w:rsid w:val="008A2BFA"/>
    <w:rsid w:val="008A334F"/>
    <w:rsid w:val="008A417B"/>
    <w:rsid w:val="008A5660"/>
    <w:rsid w:val="008A5EA5"/>
    <w:rsid w:val="008A6ACC"/>
    <w:rsid w:val="008A6D4A"/>
    <w:rsid w:val="008A75D8"/>
    <w:rsid w:val="008A77AD"/>
    <w:rsid w:val="008A799A"/>
    <w:rsid w:val="008B1130"/>
    <w:rsid w:val="008B1514"/>
    <w:rsid w:val="008B1D75"/>
    <w:rsid w:val="008B2568"/>
    <w:rsid w:val="008B2B62"/>
    <w:rsid w:val="008B3001"/>
    <w:rsid w:val="008B40CC"/>
    <w:rsid w:val="008B4CD4"/>
    <w:rsid w:val="008B4CEC"/>
    <w:rsid w:val="008B588F"/>
    <w:rsid w:val="008B5CDA"/>
    <w:rsid w:val="008B68CC"/>
    <w:rsid w:val="008B71F1"/>
    <w:rsid w:val="008B73CF"/>
    <w:rsid w:val="008B7486"/>
    <w:rsid w:val="008B7DC8"/>
    <w:rsid w:val="008C04F2"/>
    <w:rsid w:val="008C0846"/>
    <w:rsid w:val="008C0FEA"/>
    <w:rsid w:val="008C11C1"/>
    <w:rsid w:val="008C1265"/>
    <w:rsid w:val="008C21B7"/>
    <w:rsid w:val="008C223B"/>
    <w:rsid w:val="008C28C8"/>
    <w:rsid w:val="008C39D6"/>
    <w:rsid w:val="008C3A55"/>
    <w:rsid w:val="008C4BB7"/>
    <w:rsid w:val="008C6555"/>
    <w:rsid w:val="008C65A9"/>
    <w:rsid w:val="008C6989"/>
    <w:rsid w:val="008C6F1A"/>
    <w:rsid w:val="008C757C"/>
    <w:rsid w:val="008D1325"/>
    <w:rsid w:val="008D257A"/>
    <w:rsid w:val="008D2968"/>
    <w:rsid w:val="008D2D48"/>
    <w:rsid w:val="008D2E7D"/>
    <w:rsid w:val="008D2F5E"/>
    <w:rsid w:val="008D308D"/>
    <w:rsid w:val="008D5753"/>
    <w:rsid w:val="008D6D54"/>
    <w:rsid w:val="008D7077"/>
    <w:rsid w:val="008D7213"/>
    <w:rsid w:val="008D7439"/>
    <w:rsid w:val="008E0390"/>
    <w:rsid w:val="008E04EC"/>
    <w:rsid w:val="008E0E4D"/>
    <w:rsid w:val="008E1569"/>
    <w:rsid w:val="008E389A"/>
    <w:rsid w:val="008E4393"/>
    <w:rsid w:val="008E513E"/>
    <w:rsid w:val="008E535F"/>
    <w:rsid w:val="008E599E"/>
    <w:rsid w:val="008E5C9E"/>
    <w:rsid w:val="008E5CE5"/>
    <w:rsid w:val="008E5F7C"/>
    <w:rsid w:val="008E5FB1"/>
    <w:rsid w:val="008E62F4"/>
    <w:rsid w:val="008E6327"/>
    <w:rsid w:val="008F0650"/>
    <w:rsid w:val="008F0B44"/>
    <w:rsid w:val="008F1321"/>
    <w:rsid w:val="008F21E0"/>
    <w:rsid w:val="008F32BF"/>
    <w:rsid w:val="008F418A"/>
    <w:rsid w:val="008F4B8F"/>
    <w:rsid w:val="008F59F4"/>
    <w:rsid w:val="008F5E28"/>
    <w:rsid w:val="008F61B0"/>
    <w:rsid w:val="008F6D5B"/>
    <w:rsid w:val="008F6D92"/>
    <w:rsid w:val="008F77DD"/>
    <w:rsid w:val="008F7AC3"/>
    <w:rsid w:val="0090028A"/>
    <w:rsid w:val="00900B0D"/>
    <w:rsid w:val="00900DA2"/>
    <w:rsid w:val="0090154A"/>
    <w:rsid w:val="009015DB"/>
    <w:rsid w:val="009017FA"/>
    <w:rsid w:val="00901A3C"/>
    <w:rsid w:val="00901A6F"/>
    <w:rsid w:val="009024B2"/>
    <w:rsid w:val="00902884"/>
    <w:rsid w:val="00902FDF"/>
    <w:rsid w:val="0090360A"/>
    <w:rsid w:val="0090427E"/>
    <w:rsid w:val="00904BAA"/>
    <w:rsid w:val="00904E38"/>
    <w:rsid w:val="0090533A"/>
    <w:rsid w:val="009060BE"/>
    <w:rsid w:val="009073EB"/>
    <w:rsid w:val="009077D5"/>
    <w:rsid w:val="00910A4A"/>
    <w:rsid w:val="00910AB1"/>
    <w:rsid w:val="00910B58"/>
    <w:rsid w:val="00911270"/>
    <w:rsid w:val="00912192"/>
    <w:rsid w:val="009121AF"/>
    <w:rsid w:val="0091226A"/>
    <w:rsid w:val="00912901"/>
    <w:rsid w:val="0091355B"/>
    <w:rsid w:val="00913767"/>
    <w:rsid w:val="00913BB8"/>
    <w:rsid w:val="00915593"/>
    <w:rsid w:val="00915ED2"/>
    <w:rsid w:val="00916229"/>
    <w:rsid w:val="009165CE"/>
    <w:rsid w:val="00916C7B"/>
    <w:rsid w:val="00917DF2"/>
    <w:rsid w:val="009202A4"/>
    <w:rsid w:val="00920D5C"/>
    <w:rsid w:val="00921019"/>
    <w:rsid w:val="0092125B"/>
    <w:rsid w:val="009228F6"/>
    <w:rsid w:val="00922DE3"/>
    <w:rsid w:val="00923990"/>
    <w:rsid w:val="009242F6"/>
    <w:rsid w:val="00924874"/>
    <w:rsid w:val="00926313"/>
    <w:rsid w:val="009263F9"/>
    <w:rsid w:val="00926C01"/>
    <w:rsid w:val="0092704E"/>
    <w:rsid w:val="009270C3"/>
    <w:rsid w:val="00927102"/>
    <w:rsid w:val="00927B9F"/>
    <w:rsid w:val="00927F58"/>
    <w:rsid w:val="009317AC"/>
    <w:rsid w:val="00931A1A"/>
    <w:rsid w:val="00931A20"/>
    <w:rsid w:val="00931AF6"/>
    <w:rsid w:val="009321F0"/>
    <w:rsid w:val="0093312C"/>
    <w:rsid w:val="009334B4"/>
    <w:rsid w:val="0093414E"/>
    <w:rsid w:val="00934F21"/>
    <w:rsid w:val="00934FB1"/>
    <w:rsid w:val="0093568C"/>
    <w:rsid w:val="0093590C"/>
    <w:rsid w:val="0093641F"/>
    <w:rsid w:val="0093682D"/>
    <w:rsid w:val="009372FF"/>
    <w:rsid w:val="00937BE9"/>
    <w:rsid w:val="0094029F"/>
    <w:rsid w:val="009402D1"/>
    <w:rsid w:val="0094033D"/>
    <w:rsid w:val="00940545"/>
    <w:rsid w:val="0094120D"/>
    <w:rsid w:val="00941E58"/>
    <w:rsid w:val="00942BEF"/>
    <w:rsid w:val="00942D92"/>
    <w:rsid w:val="00942F92"/>
    <w:rsid w:val="00944267"/>
    <w:rsid w:val="00944584"/>
    <w:rsid w:val="0094479F"/>
    <w:rsid w:val="00946AD2"/>
    <w:rsid w:val="00947584"/>
    <w:rsid w:val="009503CE"/>
    <w:rsid w:val="0095055D"/>
    <w:rsid w:val="00951357"/>
    <w:rsid w:val="0095136E"/>
    <w:rsid w:val="00951FDE"/>
    <w:rsid w:val="00952B65"/>
    <w:rsid w:val="00952DFC"/>
    <w:rsid w:val="009535CD"/>
    <w:rsid w:val="00954F38"/>
    <w:rsid w:val="00955259"/>
    <w:rsid w:val="00956D73"/>
    <w:rsid w:val="00956F08"/>
    <w:rsid w:val="00956F33"/>
    <w:rsid w:val="00957CA2"/>
    <w:rsid w:val="00957CF5"/>
    <w:rsid w:val="00957D42"/>
    <w:rsid w:val="00960D78"/>
    <w:rsid w:val="00960E5D"/>
    <w:rsid w:val="00961229"/>
    <w:rsid w:val="00961F04"/>
    <w:rsid w:val="00962060"/>
    <w:rsid w:val="00963026"/>
    <w:rsid w:val="009639AC"/>
    <w:rsid w:val="00963EE5"/>
    <w:rsid w:val="009648C6"/>
    <w:rsid w:val="00965F2B"/>
    <w:rsid w:val="00966FD1"/>
    <w:rsid w:val="0097053D"/>
    <w:rsid w:val="00972089"/>
    <w:rsid w:val="009720FF"/>
    <w:rsid w:val="00972E80"/>
    <w:rsid w:val="00973D63"/>
    <w:rsid w:val="00974488"/>
    <w:rsid w:val="00975D39"/>
    <w:rsid w:val="00976E15"/>
    <w:rsid w:val="00977F26"/>
    <w:rsid w:val="009800E0"/>
    <w:rsid w:val="00980EF0"/>
    <w:rsid w:val="00980EFF"/>
    <w:rsid w:val="00980FE6"/>
    <w:rsid w:val="00981814"/>
    <w:rsid w:val="00982284"/>
    <w:rsid w:val="00982886"/>
    <w:rsid w:val="00984D72"/>
    <w:rsid w:val="00985B9B"/>
    <w:rsid w:val="00985C01"/>
    <w:rsid w:val="00985DBB"/>
    <w:rsid w:val="00985F6B"/>
    <w:rsid w:val="009861A1"/>
    <w:rsid w:val="009863BE"/>
    <w:rsid w:val="00987486"/>
    <w:rsid w:val="00987D43"/>
    <w:rsid w:val="009900BB"/>
    <w:rsid w:val="00990CAB"/>
    <w:rsid w:val="0099191A"/>
    <w:rsid w:val="00992B32"/>
    <w:rsid w:val="00992C68"/>
    <w:rsid w:val="00992F0B"/>
    <w:rsid w:val="009932AC"/>
    <w:rsid w:val="00993AA0"/>
    <w:rsid w:val="009940E5"/>
    <w:rsid w:val="00994FCE"/>
    <w:rsid w:val="0099502E"/>
    <w:rsid w:val="00997508"/>
    <w:rsid w:val="009A0A9F"/>
    <w:rsid w:val="009A0AFC"/>
    <w:rsid w:val="009A15A3"/>
    <w:rsid w:val="009A15AF"/>
    <w:rsid w:val="009A212A"/>
    <w:rsid w:val="009A2B01"/>
    <w:rsid w:val="009A2B23"/>
    <w:rsid w:val="009A413B"/>
    <w:rsid w:val="009A424B"/>
    <w:rsid w:val="009A618C"/>
    <w:rsid w:val="009A6D3E"/>
    <w:rsid w:val="009A76CC"/>
    <w:rsid w:val="009A7C60"/>
    <w:rsid w:val="009B072D"/>
    <w:rsid w:val="009B0758"/>
    <w:rsid w:val="009B2433"/>
    <w:rsid w:val="009B2E43"/>
    <w:rsid w:val="009B3E66"/>
    <w:rsid w:val="009B4B9C"/>
    <w:rsid w:val="009B533B"/>
    <w:rsid w:val="009B57F1"/>
    <w:rsid w:val="009B5B38"/>
    <w:rsid w:val="009B71EB"/>
    <w:rsid w:val="009B7BFD"/>
    <w:rsid w:val="009C019B"/>
    <w:rsid w:val="009C2629"/>
    <w:rsid w:val="009C33CA"/>
    <w:rsid w:val="009C39A2"/>
    <w:rsid w:val="009C3A0B"/>
    <w:rsid w:val="009C3FC9"/>
    <w:rsid w:val="009C4301"/>
    <w:rsid w:val="009C4689"/>
    <w:rsid w:val="009C47DE"/>
    <w:rsid w:val="009C4942"/>
    <w:rsid w:val="009C4E78"/>
    <w:rsid w:val="009C554A"/>
    <w:rsid w:val="009C5BF1"/>
    <w:rsid w:val="009C5FB0"/>
    <w:rsid w:val="009C6A8A"/>
    <w:rsid w:val="009C7340"/>
    <w:rsid w:val="009D0812"/>
    <w:rsid w:val="009D0C7B"/>
    <w:rsid w:val="009D1098"/>
    <w:rsid w:val="009D17F2"/>
    <w:rsid w:val="009D184E"/>
    <w:rsid w:val="009D1A00"/>
    <w:rsid w:val="009D1B3D"/>
    <w:rsid w:val="009D2421"/>
    <w:rsid w:val="009D24AA"/>
    <w:rsid w:val="009D2FE8"/>
    <w:rsid w:val="009D3202"/>
    <w:rsid w:val="009D3A15"/>
    <w:rsid w:val="009D49DF"/>
    <w:rsid w:val="009D4FFB"/>
    <w:rsid w:val="009D5E9A"/>
    <w:rsid w:val="009D6DB8"/>
    <w:rsid w:val="009D73F8"/>
    <w:rsid w:val="009D781B"/>
    <w:rsid w:val="009E06BE"/>
    <w:rsid w:val="009E15B9"/>
    <w:rsid w:val="009E222A"/>
    <w:rsid w:val="009E30ED"/>
    <w:rsid w:val="009E3A81"/>
    <w:rsid w:val="009E3FD8"/>
    <w:rsid w:val="009E4624"/>
    <w:rsid w:val="009E495D"/>
    <w:rsid w:val="009E4F3E"/>
    <w:rsid w:val="009E5AB1"/>
    <w:rsid w:val="009E5F23"/>
    <w:rsid w:val="009E6C9F"/>
    <w:rsid w:val="009E7136"/>
    <w:rsid w:val="009E7B94"/>
    <w:rsid w:val="009F0765"/>
    <w:rsid w:val="009F1F23"/>
    <w:rsid w:val="009F385C"/>
    <w:rsid w:val="009F3DBC"/>
    <w:rsid w:val="009F3F60"/>
    <w:rsid w:val="009F44C7"/>
    <w:rsid w:val="009F4CA7"/>
    <w:rsid w:val="009F533F"/>
    <w:rsid w:val="009F566E"/>
    <w:rsid w:val="009F5796"/>
    <w:rsid w:val="009F606A"/>
    <w:rsid w:val="009F61CE"/>
    <w:rsid w:val="009F6A83"/>
    <w:rsid w:val="009F72D5"/>
    <w:rsid w:val="009F7D2B"/>
    <w:rsid w:val="009F7EA1"/>
    <w:rsid w:val="00A0155B"/>
    <w:rsid w:val="00A01683"/>
    <w:rsid w:val="00A01A42"/>
    <w:rsid w:val="00A01B48"/>
    <w:rsid w:val="00A01CC8"/>
    <w:rsid w:val="00A01FED"/>
    <w:rsid w:val="00A020BE"/>
    <w:rsid w:val="00A02543"/>
    <w:rsid w:val="00A0282C"/>
    <w:rsid w:val="00A02A6F"/>
    <w:rsid w:val="00A0340B"/>
    <w:rsid w:val="00A03D76"/>
    <w:rsid w:val="00A03F7A"/>
    <w:rsid w:val="00A0436C"/>
    <w:rsid w:val="00A04480"/>
    <w:rsid w:val="00A04B1B"/>
    <w:rsid w:val="00A04E53"/>
    <w:rsid w:val="00A0587D"/>
    <w:rsid w:val="00A05914"/>
    <w:rsid w:val="00A059AF"/>
    <w:rsid w:val="00A05C95"/>
    <w:rsid w:val="00A06132"/>
    <w:rsid w:val="00A06FE9"/>
    <w:rsid w:val="00A075CC"/>
    <w:rsid w:val="00A100B0"/>
    <w:rsid w:val="00A10937"/>
    <w:rsid w:val="00A10F53"/>
    <w:rsid w:val="00A10F72"/>
    <w:rsid w:val="00A1113F"/>
    <w:rsid w:val="00A1147D"/>
    <w:rsid w:val="00A11BFD"/>
    <w:rsid w:val="00A12281"/>
    <w:rsid w:val="00A12994"/>
    <w:rsid w:val="00A13406"/>
    <w:rsid w:val="00A14408"/>
    <w:rsid w:val="00A14AE7"/>
    <w:rsid w:val="00A14C9C"/>
    <w:rsid w:val="00A152BC"/>
    <w:rsid w:val="00A15B98"/>
    <w:rsid w:val="00A16A9B"/>
    <w:rsid w:val="00A16DDD"/>
    <w:rsid w:val="00A170E6"/>
    <w:rsid w:val="00A172E1"/>
    <w:rsid w:val="00A1794E"/>
    <w:rsid w:val="00A17A33"/>
    <w:rsid w:val="00A17C1A"/>
    <w:rsid w:val="00A20202"/>
    <w:rsid w:val="00A2040E"/>
    <w:rsid w:val="00A209E1"/>
    <w:rsid w:val="00A22D43"/>
    <w:rsid w:val="00A22F3B"/>
    <w:rsid w:val="00A231DE"/>
    <w:rsid w:val="00A236AA"/>
    <w:rsid w:val="00A23C1B"/>
    <w:rsid w:val="00A24DD5"/>
    <w:rsid w:val="00A24E7B"/>
    <w:rsid w:val="00A24F99"/>
    <w:rsid w:val="00A25B72"/>
    <w:rsid w:val="00A279D7"/>
    <w:rsid w:val="00A27EC8"/>
    <w:rsid w:val="00A308DB"/>
    <w:rsid w:val="00A30A45"/>
    <w:rsid w:val="00A30BA5"/>
    <w:rsid w:val="00A315A8"/>
    <w:rsid w:val="00A3249A"/>
    <w:rsid w:val="00A331CF"/>
    <w:rsid w:val="00A3402F"/>
    <w:rsid w:val="00A3596A"/>
    <w:rsid w:val="00A35EDD"/>
    <w:rsid w:val="00A365C2"/>
    <w:rsid w:val="00A36B30"/>
    <w:rsid w:val="00A37FAE"/>
    <w:rsid w:val="00A41A9E"/>
    <w:rsid w:val="00A41E70"/>
    <w:rsid w:val="00A42625"/>
    <w:rsid w:val="00A431EB"/>
    <w:rsid w:val="00A4359E"/>
    <w:rsid w:val="00A43AA2"/>
    <w:rsid w:val="00A44465"/>
    <w:rsid w:val="00A44A54"/>
    <w:rsid w:val="00A44C04"/>
    <w:rsid w:val="00A45002"/>
    <w:rsid w:val="00A455F6"/>
    <w:rsid w:val="00A4564D"/>
    <w:rsid w:val="00A46268"/>
    <w:rsid w:val="00A4720C"/>
    <w:rsid w:val="00A477B8"/>
    <w:rsid w:val="00A47BCD"/>
    <w:rsid w:val="00A47C5B"/>
    <w:rsid w:val="00A47F47"/>
    <w:rsid w:val="00A502C4"/>
    <w:rsid w:val="00A50BEE"/>
    <w:rsid w:val="00A51DCF"/>
    <w:rsid w:val="00A5230D"/>
    <w:rsid w:val="00A527D7"/>
    <w:rsid w:val="00A533E0"/>
    <w:rsid w:val="00A537FC"/>
    <w:rsid w:val="00A53A0E"/>
    <w:rsid w:val="00A53B1B"/>
    <w:rsid w:val="00A5417F"/>
    <w:rsid w:val="00A54C9F"/>
    <w:rsid w:val="00A55407"/>
    <w:rsid w:val="00A556BE"/>
    <w:rsid w:val="00A562BA"/>
    <w:rsid w:val="00A57337"/>
    <w:rsid w:val="00A60519"/>
    <w:rsid w:val="00A610B9"/>
    <w:rsid w:val="00A615BA"/>
    <w:rsid w:val="00A61D13"/>
    <w:rsid w:val="00A61E04"/>
    <w:rsid w:val="00A62FEB"/>
    <w:rsid w:val="00A634E0"/>
    <w:rsid w:val="00A63DAC"/>
    <w:rsid w:val="00A63E5B"/>
    <w:rsid w:val="00A6465B"/>
    <w:rsid w:val="00A64909"/>
    <w:rsid w:val="00A659FD"/>
    <w:rsid w:val="00A667D7"/>
    <w:rsid w:val="00A679AA"/>
    <w:rsid w:val="00A70293"/>
    <w:rsid w:val="00A7101F"/>
    <w:rsid w:val="00A71905"/>
    <w:rsid w:val="00A72702"/>
    <w:rsid w:val="00A72C8B"/>
    <w:rsid w:val="00A7315F"/>
    <w:rsid w:val="00A73F4D"/>
    <w:rsid w:val="00A74143"/>
    <w:rsid w:val="00A74774"/>
    <w:rsid w:val="00A75429"/>
    <w:rsid w:val="00A80296"/>
    <w:rsid w:val="00A80A77"/>
    <w:rsid w:val="00A80B51"/>
    <w:rsid w:val="00A80F3C"/>
    <w:rsid w:val="00A80FD9"/>
    <w:rsid w:val="00A817EE"/>
    <w:rsid w:val="00A81DBD"/>
    <w:rsid w:val="00A82240"/>
    <w:rsid w:val="00A828E1"/>
    <w:rsid w:val="00A831C9"/>
    <w:rsid w:val="00A835E8"/>
    <w:rsid w:val="00A839E3"/>
    <w:rsid w:val="00A841A9"/>
    <w:rsid w:val="00A848D5"/>
    <w:rsid w:val="00A84BEC"/>
    <w:rsid w:val="00A85111"/>
    <w:rsid w:val="00A85254"/>
    <w:rsid w:val="00A85D72"/>
    <w:rsid w:val="00A86338"/>
    <w:rsid w:val="00A8671A"/>
    <w:rsid w:val="00A86E7E"/>
    <w:rsid w:val="00A90B59"/>
    <w:rsid w:val="00A90FCF"/>
    <w:rsid w:val="00A917B8"/>
    <w:rsid w:val="00A92257"/>
    <w:rsid w:val="00A923A9"/>
    <w:rsid w:val="00A928FF"/>
    <w:rsid w:val="00A92F59"/>
    <w:rsid w:val="00A9512E"/>
    <w:rsid w:val="00A95D00"/>
    <w:rsid w:val="00A96D45"/>
    <w:rsid w:val="00A96E6C"/>
    <w:rsid w:val="00A97314"/>
    <w:rsid w:val="00A9736D"/>
    <w:rsid w:val="00AA0E9E"/>
    <w:rsid w:val="00AA12FF"/>
    <w:rsid w:val="00AA13D4"/>
    <w:rsid w:val="00AA1403"/>
    <w:rsid w:val="00AA1827"/>
    <w:rsid w:val="00AA1F9C"/>
    <w:rsid w:val="00AA2F77"/>
    <w:rsid w:val="00AA30BE"/>
    <w:rsid w:val="00AA648E"/>
    <w:rsid w:val="00AA6A37"/>
    <w:rsid w:val="00AA6FF6"/>
    <w:rsid w:val="00AA76F0"/>
    <w:rsid w:val="00AA7C30"/>
    <w:rsid w:val="00AA7CAC"/>
    <w:rsid w:val="00AB0825"/>
    <w:rsid w:val="00AB09FB"/>
    <w:rsid w:val="00AB18F3"/>
    <w:rsid w:val="00AB1CD7"/>
    <w:rsid w:val="00AB23CA"/>
    <w:rsid w:val="00AB2A0F"/>
    <w:rsid w:val="00AB3DBA"/>
    <w:rsid w:val="00AB48F7"/>
    <w:rsid w:val="00AB4A40"/>
    <w:rsid w:val="00AB4B3E"/>
    <w:rsid w:val="00AB4BD5"/>
    <w:rsid w:val="00AB4F23"/>
    <w:rsid w:val="00AB6927"/>
    <w:rsid w:val="00AB6C5C"/>
    <w:rsid w:val="00AB70DD"/>
    <w:rsid w:val="00AC10F0"/>
    <w:rsid w:val="00AC134B"/>
    <w:rsid w:val="00AC1F12"/>
    <w:rsid w:val="00AC2909"/>
    <w:rsid w:val="00AC303F"/>
    <w:rsid w:val="00AC3428"/>
    <w:rsid w:val="00AC3B2F"/>
    <w:rsid w:val="00AC5037"/>
    <w:rsid w:val="00AC5423"/>
    <w:rsid w:val="00AC5A77"/>
    <w:rsid w:val="00AC5E60"/>
    <w:rsid w:val="00AC5F6A"/>
    <w:rsid w:val="00AC6073"/>
    <w:rsid w:val="00AC618E"/>
    <w:rsid w:val="00AC6654"/>
    <w:rsid w:val="00AC77A8"/>
    <w:rsid w:val="00AD057A"/>
    <w:rsid w:val="00AD071C"/>
    <w:rsid w:val="00AD13E0"/>
    <w:rsid w:val="00AD27D8"/>
    <w:rsid w:val="00AD2887"/>
    <w:rsid w:val="00AD320F"/>
    <w:rsid w:val="00AD35DE"/>
    <w:rsid w:val="00AD5693"/>
    <w:rsid w:val="00AD6B1B"/>
    <w:rsid w:val="00AE0643"/>
    <w:rsid w:val="00AE083E"/>
    <w:rsid w:val="00AE0CE2"/>
    <w:rsid w:val="00AE1913"/>
    <w:rsid w:val="00AE1DB5"/>
    <w:rsid w:val="00AE1DE5"/>
    <w:rsid w:val="00AE2562"/>
    <w:rsid w:val="00AE292B"/>
    <w:rsid w:val="00AE2CE2"/>
    <w:rsid w:val="00AE402F"/>
    <w:rsid w:val="00AE440F"/>
    <w:rsid w:val="00AE53D1"/>
    <w:rsid w:val="00AE5EC2"/>
    <w:rsid w:val="00AE6596"/>
    <w:rsid w:val="00AE6619"/>
    <w:rsid w:val="00AE673A"/>
    <w:rsid w:val="00AE6904"/>
    <w:rsid w:val="00AE6C5F"/>
    <w:rsid w:val="00AE7964"/>
    <w:rsid w:val="00AE7D32"/>
    <w:rsid w:val="00AF16DB"/>
    <w:rsid w:val="00AF3FDC"/>
    <w:rsid w:val="00AF400F"/>
    <w:rsid w:val="00AF407D"/>
    <w:rsid w:val="00AF4E8A"/>
    <w:rsid w:val="00AF4F84"/>
    <w:rsid w:val="00AF5582"/>
    <w:rsid w:val="00AF573D"/>
    <w:rsid w:val="00AF58E6"/>
    <w:rsid w:val="00AF5AA6"/>
    <w:rsid w:val="00AF6A6F"/>
    <w:rsid w:val="00AF6FAE"/>
    <w:rsid w:val="00AF7099"/>
    <w:rsid w:val="00AF7345"/>
    <w:rsid w:val="00AF76C1"/>
    <w:rsid w:val="00AF76DA"/>
    <w:rsid w:val="00AF7B81"/>
    <w:rsid w:val="00B00282"/>
    <w:rsid w:val="00B00E59"/>
    <w:rsid w:val="00B018DA"/>
    <w:rsid w:val="00B01BF3"/>
    <w:rsid w:val="00B0376D"/>
    <w:rsid w:val="00B03D5F"/>
    <w:rsid w:val="00B04B2A"/>
    <w:rsid w:val="00B04B63"/>
    <w:rsid w:val="00B04C8C"/>
    <w:rsid w:val="00B04DD4"/>
    <w:rsid w:val="00B053E1"/>
    <w:rsid w:val="00B055C3"/>
    <w:rsid w:val="00B05972"/>
    <w:rsid w:val="00B05F90"/>
    <w:rsid w:val="00B0798B"/>
    <w:rsid w:val="00B10529"/>
    <w:rsid w:val="00B10A75"/>
    <w:rsid w:val="00B111F9"/>
    <w:rsid w:val="00B1154F"/>
    <w:rsid w:val="00B11FB4"/>
    <w:rsid w:val="00B12B6A"/>
    <w:rsid w:val="00B12BCF"/>
    <w:rsid w:val="00B130A0"/>
    <w:rsid w:val="00B13600"/>
    <w:rsid w:val="00B139C5"/>
    <w:rsid w:val="00B14144"/>
    <w:rsid w:val="00B14B55"/>
    <w:rsid w:val="00B1501A"/>
    <w:rsid w:val="00B16D82"/>
    <w:rsid w:val="00B17166"/>
    <w:rsid w:val="00B172DD"/>
    <w:rsid w:val="00B1753E"/>
    <w:rsid w:val="00B1772A"/>
    <w:rsid w:val="00B17B2E"/>
    <w:rsid w:val="00B200E5"/>
    <w:rsid w:val="00B201D7"/>
    <w:rsid w:val="00B20239"/>
    <w:rsid w:val="00B20277"/>
    <w:rsid w:val="00B2028E"/>
    <w:rsid w:val="00B208B2"/>
    <w:rsid w:val="00B20BEA"/>
    <w:rsid w:val="00B21A5C"/>
    <w:rsid w:val="00B21E79"/>
    <w:rsid w:val="00B22765"/>
    <w:rsid w:val="00B22E1C"/>
    <w:rsid w:val="00B24310"/>
    <w:rsid w:val="00B25874"/>
    <w:rsid w:val="00B2646C"/>
    <w:rsid w:val="00B27F4D"/>
    <w:rsid w:val="00B30F03"/>
    <w:rsid w:val="00B31406"/>
    <w:rsid w:val="00B31908"/>
    <w:rsid w:val="00B324B2"/>
    <w:rsid w:val="00B33298"/>
    <w:rsid w:val="00B3341F"/>
    <w:rsid w:val="00B35160"/>
    <w:rsid w:val="00B35714"/>
    <w:rsid w:val="00B363FC"/>
    <w:rsid w:val="00B3669D"/>
    <w:rsid w:val="00B371A3"/>
    <w:rsid w:val="00B373F8"/>
    <w:rsid w:val="00B375B1"/>
    <w:rsid w:val="00B37BA6"/>
    <w:rsid w:val="00B4056E"/>
    <w:rsid w:val="00B40B8F"/>
    <w:rsid w:val="00B4194F"/>
    <w:rsid w:val="00B41B88"/>
    <w:rsid w:val="00B42719"/>
    <w:rsid w:val="00B427B2"/>
    <w:rsid w:val="00B43106"/>
    <w:rsid w:val="00B438C7"/>
    <w:rsid w:val="00B4449F"/>
    <w:rsid w:val="00B447BF"/>
    <w:rsid w:val="00B44D1D"/>
    <w:rsid w:val="00B45AB3"/>
    <w:rsid w:val="00B46451"/>
    <w:rsid w:val="00B51ED3"/>
    <w:rsid w:val="00B51F4F"/>
    <w:rsid w:val="00B528C5"/>
    <w:rsid w:val="00B52AE8"/>
    <w:rsid w:val="00B54D61"/>
    <w:rsid w:val="00B56DAB"/>
    <w:rsid w:val="00B57FFD"/>
    <w:rsid w:val="00B60144"/>
    <w:rsid w:val="00B6071D"/>
    <w:rsid w:val="00B623EC"/>
    <w:rsid w:val="00B6358B"/>
    <w:rsid w:val="00B64559"/>
    <w:rsid w:val="00B65E13"/>
    <w:rsid w:val="00B66EB3"/>
    <w:rsid w:val="00B67816"/>
    <w:rsid w:val="00B705B9"/>
    <w:rsid w:val="00B71290"/>
    <w:rsid w:val="00B71334"/>
    <w:rsid w:val="00B7183C"/>
    <w:rsid w:val="00B7199F"/>
    <w:rsid w:val="00B72343"/>
    <w:rsid w:val="00B725B3"/>
    <w:rsid w:val="00B7278F"/>
    <w:rsid w:val="00B728EA"/>
    <w:rsid w:val="00B72E07"/>
    <w:rsid w:val="00B7317A"/>
    <w:rsid w:val="00B733FB"/>
    <w:rsid w:val="00B73FC6"/>
    <w:rsid w:val="00B757F6"/>
    <w:rsid w:val="00B75ABD"/>
    <w:rsid w:val="00B75D5B"/>
    <w:rsid w:val="00B76091"/>
    <w:rsid w:val="00B7692F"/>
    <w:rsid w:val="00B76EC3"/>
    <w:rsid w:val="00B77CB8"/>
    <w:rsid w:val="00B80758"/>
    <w:rsid w:val="00B8102D"/>
    <w:rsid w:val="00B81A48"/>
    <w:rsid w:val="00B81FCC"/>
    <w:rsid w:val="00B830B2"/>
    <w:rsid w:val="00B841BA"/>
    <w:rsid w:val="00B845D8"/>
    <w:rsid w:val="00B84632"/>
    <w:rsid w:val="00B8559B"/>
    <w:rsid w:val="00B86BEC"/>
    <w:rsid w:val="00B8755F"/>
    <w:rsid w:val="00B875A1"/>
    <w:rsid w:val="00B90045"/>
    <w:rsid w:val="00B909A1"/>
    <w:rsid w:val="00B914DD"/>
    <w:rsid w:val="00B9155A"/>
    <w:rsid w:val="00B92B40"/>
    <w:rsid w:val="00B92C89"/>
    <w:rsid w:val="00B92D42"/>
    <w:rsid w:val="00B93299"/>
    <w:rsid w:val="00B93603"/>
    <w:rsid w:val="00B93C37"/>
    <w:rsid w:val="00B94640"/>
    <w:rsid w:val="00B9486D"/>
    <w:rsid w:val="00B94893"/>
    <w:rsid w:val="00B9492D"/>
    <w:rsid w:val="00B94A99"/>
    <w:rsid w:val="00B95151"/>
    <w:rsid w:val="00B954C8"/>
    <w:rsid w:val="00B9736D"/>
    <w:rsid w:val="00BA00CC"/>
    <w:rsid w:val="00BA1769"/>
    <w:rsid w:val="00BA17AA"/>
    <w:rsid w:val="00BA2097"/>
    <w:rsid w:val="00BA20CC"/>
    <w:rsid w:val="00BA28DE"/>
    <w:rsid w:val="00BA2A9E"/>
    <w:rsid w:val="00BA2D50"/>
    <w:rsid w:val="00BA3CE2"/>
    <w:rsid w:val="00BA47E8"/>
    <w:rsid w:val="00BA4907"/>
    <w:rsid w:val="00BA5E8E"/>
    <w:rsid w:val="00BA60D4"/>
    <w:rsid w:val="00BA6875"/>
    <w:rsid w:val="00BA70FC"/>
    <w:rsid w:val="00BA766E"/>
    <w:rsid w:val="00BA79C1"/>
    <w:rsid w:val="00BB0013"/>
    <w:rsid w:val="00BB0687"/>
    <w:rsid w:val="00BB0B0D"/>
    <w:rsid w:val="00BB18FF"/>
    <w:rsid w:val="00BB19D1"/>
    <w:rsid w:val="00BB1C0E"/>
    <w:rsid w:val="00BB1E36"/>
    <w:rsid w:val="00BB26B1"/>
    <w:rsid w:val="00BB2A98"/>
    <w:rsid w:val="00BB3D50"/>
    <w:rsid w:val="00BB3D61"/>
    <w:rsid w:val="00BB5192"/>
    <w:rsid w:val="00BB5992"/>
    <w:rsid w:val="00BB665E"/>
    <w:rsid w:val="00BB66C3"/>
    <w:rsid w:val="00BB7339"/>
    <w:rsid w:val="00BC055B"/>
    <w:rsid w:val="00BC0659"/>
    <w:rsid w:val="00BC0684"/>
    <w:rsid w:val="00BC0958"/>
    <w:rsid w:val="00BC0DE7"/>
    <w:rsid w:val="00BC1DE6"/>
    <w:rsid w:val="00BC1F09"/>
    <w:rsid w:val="00BC2744"/>
    <w:rsid w:val="00BC2B23"/>
    <w:rsid w:val="00BC453E"/>
    <w:rsid w:val="00BC5BB5"/>
    <w:rsid w:val="00BC63F6"/>
    <w:rsid w:val="00BC7697"/>
    <w:rsid w:val="00BD0128"/>
    <w:rsid w:val="00BD10B2"/>
    <w:rsid w:val="00BD17BE"/>
    <w:rsid w:val="00BD1DAC"/>
    <w:rsid w:val="00BD1DD9"/>
    <w:rsid w:val="00BD201E"/>
    <w:rsid w:val="00BD2FF5"/>
    <w:rsid w:val="00BD4F6B"/>
    <w:rsid w:val="00BD592F"/>
    <w:rsid w:val="00BD5B62"/>
    <w:rsid w:val="00BD5F72"/>
    <w:rsid w:val="00BD7024"/>
    <w:rsid w:val="00BD7A23"/>
    <w:rsid w:val="00BE1230"/>
    <w:rsid w:val="00BE22DE"/>
    <w:rsid w:val="00BE2460"/>
    <w:rsid w:val="00BE2EA1"/>
    <w:rsid w:val="00BE3202"/>
    <w:rsid w:val="00BE32E0"/>
    <w:rsid w:val="00BE368E"/>
    <w:rsid w:val="00BE3DF6"/>
    <w:rsid w:val="00BE45D2"/>
    <w:rsid w:val="00BE47E1"/>
    <w:rsid w:val="00BE4F27"/>
    <w:rsid w:val="00BE5090"/>
    <w:rsid w:val="00BE512E"/>
    <w:rsid w:val="00BE67C2"/>
    <w:rsid w:val="00BE75FA"/>
    <w:rsid w:val="00BE7B6C"/>
    <w:rsid w:val="00BF146A"/>
    <w:rsid w:val="00BF1ABF"/>
    <w:rsid w:val="00BF1DA3"/>
    <w:rsid w:val="00BF2009"/>
    <w:rsid w:val="00BF278E"/>
    <w:rsid w:val="00BF3AB4"/>
    <w:rsid w:val="00BF3B51"/>
    <w:rsid w:val="00BF425E"/>
    <w:rsid w:val="00BF4A45"/>
    <w:rsid w:val="00BF512F"/>
    <w:rsid w:val="00BF5698"/>
    <w:rsid w:val="00BF5B98"/>
    <w:rsid w:val="00BF5C1C"/>
    <w:rsid w:val="00BF5D4B"/>
    <w:rsid w:val="00BF5D5B"/>
    <w:rsid w:val="00BF6F0D"/>
    <w:rsid w:val="00BF7D7B"/>
    <w:rsid w:val="00C000A1"/>
    <w:rsid w:val="00C0010F"/>
    <w:rsid w:val="00C00375"/>
    <w:rsid w:val="00C004E4"/>
    <w:rsid w:val="00C005DF"/>
    <w:rsid w:val="00C011AE"/>
    <w:rsid w:val="00C0124B"/>
    <w:rsid w:val="00C01A0C"/>
    <w:rsid w:val="00C02596"/>
    <w:rsid w:val="00C0367B"/>
    <w:rsid w:val="00C038C7"/>
    <w:rsid w:val="00C046C3"/>
    <w:rsid w:val="00C0476F"/>
    <w:rsid w:val="00C048C8"/>
    <w:rsid w:val="00C04C8E"/>
    <w:rsid w:val="00C071D8"/>
    <w:rsid w:val="00C071EB"/>
    <w:rsid w:val="00C073D8"/>
    <w:rsid w:val="00C07A9D"/>
    <w:rsid w:val="00C109B1"/>
    <w:rsid w:val="00C1210C"/>
    <w:rsid w:val="00C1251A"/>
    <w:rsid w:val="00C12BA3"/>
    <w:rsid w:val="00C13708"/>
    <w:rsid w:val="00C1371A"/>
    <w:rsid w:val="00C13A72"/>
    <w:rsid w:val="00C142BA"/>
    <w:rsid w:val="00C14689"/>
    <w:rsid w:val="00C1477C"/>
    <w:rsid w:val="00C14848"/>
    <w:rsid w:val="00C148E8"/>
    <w:rsid w:val="00C14B8D"/>
    <w:rsid w:val="00C158EC"/>
    <w:rsid w:val="00C15A06"/>
    <w:rsid w:val="00C1626C"/>
    <w:rsid w:val="00C1636C"/>
    <w:rsid w:val="00C16789"/>
    <w:rsid w:val="00C17B31"/>
    <w:rsid w:val="00C20ACA"/>
    <w:rsid w:val="00C20E9F"/>
    <w:rsid w:val="00C217CC"/>
    <w:rsid w:val="00C2197F"/>
    <w:rsid w:val="00C21A5F"/>
    <w:rsid w:val="00C21DB3"/>
    <w:rsid w:val="00C2210C"/>
    <w:rsid w:val="00C22C1F"/>
    <w:rsid w:val="00C239A0"/>
    <w:rsid w:val="00C23DAF"/>
    <w:rsid w:val="00C24B34"/>
    <w:rsid w:val="00C25591"/>
    <w:rsid w:val="00C2697F"/>
    <w:rsid w:val="00C274C6"/>
    <w:rsid w:val="00C27E38"/>
    <w:rsid w:val="00C30DDE"/>
    <w:rsid w:val="00C3132E"/>
    <w:rsid w:val="00C31ED1"/>
    <w:rsid w:val="00C32415"/>
    <w:rsid w:val="00C32611"/>
    <w:rsid w:val="00C32F10"/>
    <w:rsid w:val="00C33502"/>
    <w:rsid w:val="00C33EBA"/>
    <w:rsid w:val="00C34A62"/>
    <w:rsid w:val="00C36B43"/>
    <w:rsid w:val="00C36D79"/>
    <w:rsid w:val="00C37060"/>
    <w:rsid w:val="00C37DB5"/>
    <w:rsid w:val="00C41021"/>
    <w:rsid w:val="00C410E8"/>
    <w:rsid w:val="00C42786"/>
    <w:rsid w:val="00C42E39"/>
    <w:rsid w:val="00C43733"/>
    <w:rsid w:val="00C43DCB"/>
    <w:rsid w:val="00C43F2A"/>
    <w:rsid w:val="00C44024"/>
    <w:rsid w:val="00C4438F"/>
    <w:rsid w:val="00C4478B"/>
    <w:rsid w:val="00C44ADB"/>
    <w:rsid w:val="00C4541F"/>
    <w:rsid w:val="00C45AA6"/>
    <w:rsid w:val="00C45E26"/>
    <w:rsid w:val="00C4634A"/>
    <w:rsid w:val="00C46CBD"/>
    <w:rsid w:val="00C477F1"/>
    <w:rsid w:val="00C515C1"/>
    <w:rsid w:val="00C51C45"/>
    <w:rsid w:val="00C51EC3"/>
    <w:rsid w:val="00C51FD1"/>
    <w:rsid w:val="00C52247"/>
    <w:rsid w:val="00C522F3"/>
    <w:rsid w:val="00C525A5"/>
    <w:rsid w:val="00C527B3"/>
    <w:rsid w:val="00C53537"/>
    <w:rsid w:val="00C54A20"/>
    <w:rsid w:val="00C54CBB"/>
    <w:rsid w:val="00C55A1C"/>
    <w:rsid w:val="00C562D0"/>
    <w:rsid w:val="00C56718"/>
    <w:rsid w:val="00C570F4"/>
    <w:rsid w:val="00C57F28"/>
    <w:rsid w:val="00C60C16"/>
    <w:rsid w:val="00C612C7"/>
    <w:rsid w:val="00C62C7C"/>
    <w:rsid w:val="00C633E0"/>
    <w:rsid w:val="00C635D0"/>
    <w:rsid w:val="00C63AB7"/>
    <w:rsid w:val="00C645A4"/>
    <w:rsid w:val="00C64AED"/>
    <w:rsid w:val="00C652E1"/>
    <w:rsid w:val="00C66251"/>
    <w:rsid w:val="00C662D9"/>
    <w:rsid w:val="00C66992"/>
    <w:rsid w:val="00C67E9D"/>
    <w:rsid w:val="00C7063B"/>
    <w:rsid w:val="00C7134E"/>
    <w:rsid w:val="00C715FD"/>
    <w:rsid w:val="00C726C5"/>
    <w:rsid w:val="00C7327F"/>
    <w:rsid w:val="00C73CEC"/>
    <w:rsid w:val="00C74551"/>
    <w:rsid w:val="00C75652"/>
    <w:rsid w:val="00C756FB"/>
    <w:rsid w:val="00C76217"/>
    <w:rsid w:val="00C766D4"/>
    <w:rsid w:val="00C773A9"/>
    <w:rsid w:val="00C775DF"/>
    <w:rsid w:val="00C80DB8"/>
    <w:rsid w:val="00C81477"/>
    <w:rsid w:val="00C81A18"/>
    <w:rsid w:val="00C820E9"/>
    <w:rsid w:val="00C826BB"/>
    <w:rsid w:val="00C8320C"/>
    <w:rsid w:val="00C84039"/>
    <w:rsid w:val="00C840E4"/>
    <w:rsid w:val="00C847BF"/>
    <w:rsid w:val="00C85425"/>
    <w:rsid w:val="00C85B65"/>
    <w:rsid w:val="00C862FB"/>
    <w:rsid w:val="00C86C4B"/>
    <w:rsid w:val="00C870B2"/>
    <w:rsid w:val="00C906EE"/>
    <w:rsid w:val="00C90CCD"/>
    <w:rsid w:val="00C90D65"/>
    <w:rsid w:val="00C90DD2"/>
    <w:rsid w:val="00C918DC"/>
    <w:rsid w:val="00C91F43"/>
    <w:rsid w:val="00C9213A"/>
    <w:rsid w:val="00C9264C"/>
    <w:rsid w:val="00C9314C"/>
    <w:rsid w:val="00C933AE"/>
    <w:rsid w:val="00C93A08"/>
    <w:rsid w:val="00C93B87"/>
    <w:rsid w:val="00C946D8"/>
    <w:rsid w:val="00C94BE2"/>
    <w:rsid w:val="00C97DA6"/>
    <w:rsid w:val="00CA0E51"/>
    <w:rsid w:val="00CA18D7"/>
    <w:rsid w:val="00CA1C38"/>
    <w:rsid w:val="00CA406C"/>
    <w:rsid w:val="00CA41EE"/>
    <w:rsid w:val="00CA4A21"/>
    <w:rsid w:val="00CA4CDF"/>
    <w:rsid w:val="00CA52CE"/>
    <w:rsid w:val="00CA588A"/>
    <w:rsid w:val="00CA59CA"/>
    <w:rsid w:val="00CA59DB"/>
    <w:rsid w:val="00CA5E16"/>
    <w:rsid w:val="00CA6D02"/>
    <w:rsid w:val="00CA7058"/>
    <w:rsid w:val="00CA715D"/>
    <w:rsid w:val="00CA78F5"/>
    <w:rsid w:val="00CB01A2"/>
    <w:rsid w:val="00CB1962"/>
    <w:rsid w:val="00CB1E1F"/>
    <w:rsid w:val="00CB3807"/>
    <w:rsid w:val="00CB4368"/>
    <w:rsid w:val="00CB4547"/>
    <w:rsid w:val="00CB6F59"/>
    <w:rsid w:val="00CB726D"/>
    <w:rsid w:val="00CB727A"/>
    <w:rsid w:val="00CB73F5"/>
    <w:rsid w:val="00CB749F"/>
    <w:rsid w:val="00CC000A"/>
    <w:rsid w:val="00CC0792"/>
    <w:rsid w:val="00CC2634"/>
    <w:rsid w:val="00CC2F2A"/>
    <w:rsid w:val="00CC324B"/>
    <w:rsid w:val="00CC3703"/>
    <w:rsid w:val="00CC3730"/>
    <w:rsid w:val="00CC3B91"/>
    <w:rsid w:val="00CC3DC6"/>
    <w:rsid w:val="00CC3EA8"/>
    <w:rsid w:val="00CC4277"/>
    <w:rsid w:val="00CC4C12"/>
    <w:rsid w:val="00CC59D9"/>
    <w:rsid w:val="00CC70B9"/>
    <w:rsid w:val="00CC7D91"/>
    <w:rsid w:val="00CD0217"/>
    <w:rsid w:val="00CD1376"/>
    <w:rsid w:val="00CD1ADE"/>
    <w:rsid w:val="00CD289B"/>
    <w:rsid w:val="00CD3959"/>
    <w:rsid w:val="00CD3C86"/>
    <w:rsid w:val="00CD40FD"/>
    <w:rsid w:val="00CD4307"/>
    <w:rsid w:val="00CD4D01"/>
    <w:rsid w:val="00CD4F1B"/>
    <w:rsid w:val="00CD552F"/>
    <w:rsid w:val="00CD55C8"/>
    <w:rsid w:val="00CD5EB4"/>
    <w:rsid w:val="00CD6547"/>
    <w:rsid w:val="00CD65EB"/>
    <w:rsid w:val="00CD6A0C"/>
    <w:rsid w:val="00CD6EAB"/>
    <w:rsid w:val="00CD702C"/>
    <w:rsid w:val="00CD762D"/>
    <w:rsid w:val="00CE0AAF"/>
    <w:rsid w:val="00CE1065"/>
    <w:rsid w:val="00CE1163"/>
    <w:rsid w:val="00CE1508"/>
    <w:rsid w:val="00CE195F"/>
    <w:rsid w:val="00CE2542"/>
    <w:rsid w:val="00CE3598"/>
    <w:rsid w:val="00CE3D0D"/>
    <w:rsid w:val="00CE48A4"/>
    <w:rsid w:val="00CE4BBA"/>
    <w:rsid w:val="00CE59AC"/>
    <w:rsid w:val="00CE62EC"/>
    <w:rsid w:val="00CE6900"/>
    <w:rsid w:val="00CE7C5E"/>
    <w:rsid w:val="00CE7C69"/>
    <w:rsid w:val="00CE7D95"/>
    <w:rsid w:val="00CF1ADD"/>
    <w:rsid w:val="00CF23FA"/>
    <w:rsid w:val="00CF2762"/>
    <w:rsid w:val="00CF3032"/>
    <w:rsid w:val="00CF4990"/>
    <w:rsid w:val="00CF4F08"/>
    <w:rsid w:val="00CF4FF2"/>
    <w:rsid w:val="00CF56BC"/>
    <w:rsid w:val="00CF5879"/>
    <w:rsid w:val="00CF5A12"/>
    <w:rsid w:val="00CF7944"/>
    <w:rsid w:val="00D00420"/>
    <w:rsid w:val="00D01033"/>
    <w:rsid w:val="00D010FE"/>
    <w:rsid w:val="00D01BC7"/>
    <w:rsid w:val="00D03328"/>
    <w:rsid w:val="00D0677B"/>
    <w:rsid w:val="00D0706B"/>
    <w:rsid w:val="00D071FE"/>
    <w:rsid w:val="00D07479"/>
    <w:rsid w:val="00D07B1A"/>
    <w:rsid w:val="00D07BDE"/>
    <w:rsid w:val="00D07BE4"/>
    <w:rsid w:val="00D12B29"/>
    <w:rsid w:val="00D12CEA"/>
    <w:rsid w:val="00D13AD0"/>
    <w:rsid w:val="00D160EB"/>
    <w:rsid w:val="00D1618B"/>
    <w:rsid w:val="00D171CF"/>
    <w:rsid w:val="00D17265"/>
    <w:rsid w:val="00D17AB6"/>
    <w:rsid w:val="00D17C15"/>
    <w:rsid w:val="00D212F3"/>
    <w:rsid w:val="00D21CAB"/>
    <w:rsid w:val="00D24889"/>
    <w:rsid w:val="00D24F4B"/>
    <w:rsid w:val="00D25921"/>
    <w:rsid w:val="00D2663C"/>
    <w:rsid w:val="00D26790"/>
    <w:rsid w:val="00D26BB1"/>
    <w:rsid w:val="00D272C4"/>
    <w:rsid w:val="00D2761D"/>
    <w:rsid w:val="00D300FF"/>
    <w:rsid w:val="00D3014E"/>
    <w:rsid w:val="00D30EBF"/>
    <w:rsid w:val="00D31AC8"/>
    <w:rsid w:val="00D31B97"/>
    <w:rsid w:val="00D33E94"/>
    <w:rsid w:val="00D34C30"/>
    <w:rsid w:val="00D3522E"/>
    <w:rsid w:val="00D35808"/>
    <w:rsid w:val="00D35B66"/>
    <w:rsid w:val="00D3606B"/>
    <w:rsid w:val="00D360FE"/>
    <w:rsid w:val="00D36156"/>
    <w:rsid w:val="00D36611"/>
    <w:rsid w:val="00D36BD2"/>
    <w:rsid w:val="00D36FA7"/>
    <w:rsid w:val="00D37112"/>
    <w:rsid w:val="00D37595"/>
    <w:rsid w:val="00D37880"/>
    <w:rsid w:val="00D37F24"/>
    <w:rsid w:val="00D40340"/>
    <w:rsid w:val="00D40344"/>
    <w:rsid w:val="00D4071B"/>
    <w:rsid w:val="00D41350"/>
    <w:rsid w:val="00D419F3"/>
    <w:rsid w:val="00D42F44"/>
    <w:rsid w:val="00D433AD"/>
    <w:rsid w:val="00D44106"/>
    <w:rsid w:val="00D44261"/>
    <w:rsid w:val="00D443C5"/>
    <w:rsid w:val="00D44681"/>
    <w:rsid w:val="00D44738"/>
    <w:rsid w:val="00D4484C"/>
    <w:rsid w:val="00D44B1E"/>
    <w:rsid w:val="00D459B0"/>
    <w:rsid w:val="00D45DED"/>
    <w:rsid w:val="00D464BB"/>
    <w:rsid w:val="00D46623"/>
    <w:rsid w:val="00D47856"/>
    <w:rsid w:val="00D51665"/>
    <w:rsid w:val="00D52A62"/>
    <w:rsid w:val="00D52AD3"/>
    <w:rsid w:val="00D52B6F"/>
    <w:rsid w:val="00D53D10"/>
    <w:rsid w:val="00D541CC"/>
    <w:rsid w:val="00D54681"/>
    <w:rsid w:val="00D54AC2"/>
    <w:rsid w:val="00D55217"/>
    <w:rsid w:val="00D55CD7"/>
    <w:rsid w:val="00D55ED2"/>
    <w:rsid w:val="00D57367"/>
    <w:rsid w:val="00D57574"/>
    <w:rsid w:val="00D57803"/>
    <w:rsid w:val="00D57F93"/>
    <w:rsid w:val="00D610BF"/>
    <w:rsid w:val="00D61379"/>
    <w:rsid w:val="00D613B3"/>
    <w:rsid w:val="00D618B9"/>
    <w:rsid w:val="00D6197A"/>
    <w:rsid w:val="00D61C66"/>
    <w:rsid w:val="00D61DBF"/>
    <w:rsid w:val="00D61E59"/>
    <w:rsid w:val="00D61E71"/>
    <w:rsid w:val="00D62BB2"/>
    <w:rsid w:val="00D6318D"/>
    <w:rsid w:val="00D64091"/>
    <w:rsid w:val="00D640B4"/>
    <w:rsid w:val="00D64361"/>
    <w:rsid w:val="00D648ED"/>
    <w:rsid w:val="00D651BF"/>
    <w:rsid w:val="00D66339"/>
    <w:rsid w:val="00D6661E"/>
    <w:rsid w:val="00D669AE"/>
    <w:rsid w:val="00D67ED1"/>
    <w:rsid w:val="00D708C2"/>
    <w:rsid w:val="00D70AE0"/>
    <w:rsid w:val="00D715D7"/>
    <w:rsid w:val="00D719AC"/>
    <w:rsid w:val="00D72C2B"/>
    <w:rsid w:val="00D73DAF"/>
    <w:rsid w:val="00D746E7"/>
    <w:rsid w:val="00D746EB"/>
    <w:rsid w:val="00D757F6"/>
    <w:rsid w:val="00D75D54"/>
    <w:rsid w:val="00D772E3"/>
    <w:rsid w:val="00D77D71"/>
    <w:rsid w:val="00D80B7C"/>
    <w:rsid w:val="00D8151C"/>
    <w:rsid w:val="00D82708"/>
    <w:rsid w:val="00D82D43"/>
    <w:rsid w:val="00D83735"/>
    <w:rsid w:val="00D853E4"/>
    <w:rsid w:val="00D85F7D"/>
    <w:rsid w:val="00D86485"/>
    <w:rsid w:val="00D90502"/>
    <w:rsid w:val="00D90AB7"/>
    <w:rsid w:val="00D91917"/>
    <w:rsid w:val="00D91D91"/>
    <w:rsid w:val="00D9204F"/>
    <w:rsid w:val="00D92E95"/>
    <w:rsid w:val="00D92FA4"/>
    <w:rsid w:val="00D94635"/>
    <w:rsid w:val="00D94641"/>
    <w:rsid w:val="00D94DD0"/>
    <w:rsid w:val="00D95063"/>
    <w:rsid w:val="00D9517C"/>
    <w:rsid w:val="00D957EB"/>
    <w:rsid w:val="00D96066"/>
    <w:rsid w:val="00D965C4"/>
    <w:rsid w:val="00D9695B"/>
    <w:rsid w:val="00D96D7C"/>
    <w:rsid w:val="00D978FC"/>
    <w:rsid w:val="00D97972"/>
    <w:rsid w:val="00D97CE4"/>
    <w:rsid w:val="00D97F76"/>
    <w:rsid w:val="00DA1B0D"/>
    <w:rsid w:val="00DA217F"/>
    <w:rsid w:val="00DA2595"/>
    <w:rsid w:val="00DA2A09"/>
    <w:rsid w:val="00DA3698"/>
    <w:rsid w:val="00DA4229"/>
    <w:rsid w:val="00DA574E"/>
    <w:rsid w:val="00DA5922"/>
    <w:rsid w:val="00DA5A7A"/>
    <w:rsid w:val="00DA611B"/>
    <w:rsid w:val="00DA66A7"/>
    <w:rsid w:val="00DA6EBA"/>
    <w:rsid w:val="00DA6F1F"/>
    <w:rsid w:val="00DA7210"/>
    <w:rsid w:val="00DA7A57"/>
    <w:rsid w:val="00DB0461"/>
    <w:rsid w:val="00DB0A58"/>
    <w:rsid w:val="00DB1283"/>
    <w:rsid w:val="00DB14C1"/>
    <w:rsid w:val="00DB14CD"/>
    <w:rsid w:val="00DB1BC6"/>
    <w:rsid w:val="00DB2131"/>
    <w:rsid w:val="00DB2676"/>
    <w:rsid w:val="00DB46DE"/>
    <w:rsid w:val="00DB4909"/>
    <w:rsid w:val="00DB5E69"/>
    <w:rsid w:val="00DB637E"/>
    <w:rsid w:val="00DB6407"/>
    <w:rsid w:val="00DB75F8"/>
    <w:rsid w:val="00DB7B3E"/>
    <w:rsid w:val="00DC0B3B"/>
    <w:rsid w:val="00DC0D45"/>
    <w:rsid w:val="00DC1618"/>
    <w:rsid w:val="00DC1BEB"/>
    <w:rsid w:val="00DC1C06"/>
    <w:rsid w:val="00DC1CD3"/>
    <w:rsid w:val="00DC2456"/>
    <w:rsid w:val="00DC2A3E"/>
    <w:rsid w:val="00DC4722"/>
    <w:rsid w:val="00DC5159"/>
    <w:rsid w:val="00DC5F86"/>
    <w:rsid w:val="00DC7BC3"/>
    <w:rsid w:val="00DD06E3"/>
    <w:rsid w:val="00DD127B"/>
    <w:rsid w:val="00DD178D"/>
    <w:rsid w:val="00DD2CFD"/>
    <w:rsid w:val="00DD39A5"/>
    <w:rsid w:val="00DD3B92"/>
    <w:rsid w:val="00DD3CA1"/>
    <w:rsid w:val="00DD48D3"/>
    <w:rsid w:val="00DD4FDB"/>
    <w:rsid w:val="00DD5A5A"/>
    <w:rsid w:val="00DD5AE6"/>
    <w:rsid w:val="00DD7131"/>
    <w:rsid w:val="00DD7418"/>
    <w:rsid w:val="00DD7924"/>
    <w:rsid w:val="00DD7C5A"/>
    <w:rsid w:val="00DE008F"/>
    <w:rsid w:val="00DE054C"/>
    <w:rsid w:val="00DE2217"/>
    <w:rsid w:val="00DE2F86"/>
    <w:rsid w:val="00DE3239"/>
    <w:rsid w:val="00DE3C63"/>
    <w:rsid w:val="00DE40A0"/>
    <w:rsid w:val="00DE500C"/>
    <w:rsid w:val="00DE5A5C"/>
    <w:rsid w:val="00DE5C8A"/>
    <w:rsid w:val="00DE5FAF"/>
    <w:rsid w:val="00DF378E"/>
    <w:rsid w:val="00DF3C60"/>
    <w:rsid w:val="00DF4504"/>
    <w:rsid w:val="00DF47F4"/>
    <w:rsid w:val="00DF4810"/>
    <w:rsid w:val="00DF6C1B"/>
    <w:rsid w:val="00DF76B2"/>
    <w:rsid w:val="00E00C38"/>
    <w:rsid w:val="00E01087"/>
    <w:rsid w:val="00E0108B"/>
    <w:rsid w:val="00E01248"/>
    <w:rsid w:val="00E0143D"/>
    <w:rsid w:val="00E02B40"/>
    <w:rsid w:val="00E02D06"/>
    <w:rsid w:val="00E02ED1"/>
    <w:rsid w:val="00E0554D"/>
    <w:rsid w:val="00E057A0"/>
    <w:rsid w:val="00E05F6E"/>
    <w:rsid w:val="00E065DD"/>
    <w:rsid w:val="00E0671B"/>
    <w:rsid w:val="00E074AE"/>
    <w:rsid w:val="00E10AC0"/>
    <w:rsid w:val="00E10C36"/>
    <w:rsid w:val="00E10DEF"/>
    <w:rsid w:val="00E113D6"/>
    <w:rsid w:val="00E11423"/>
    <w:rsid w:val="00E11AEB"/>
    <w:rsid w:val="00E12AFC"/>
    <w:rsid w:val="00E132F4"/>
    <w:rsid w:val="00E145EA"/>
    <w:rsid w:val="00E14AF4"/>
    <w:rsid w:val="00E153BB"/>
    <w:rsid w:val="00E1582E"/>
    <w:rsid w:val="00E15B65"/>
    <w:rsid w:val="00E17374"/>
    <w:rsid w:val="00E20518"/>
    <w:rsid w:val="00E21E5C"/>
    <w:rsid w:val="00E239DB"/>
    <w:rsid w:val="00E23EE4"/>
    <w:rsid w:val="00E24BED"/>
    <w:rsid w:val="00E255EE"/>
    <w:rsid w:val="00E256BA"/>
    <w:rsid w:val="00E261FE"/>
    <w:rsid w:val="00E26955"/>
    <w:rsid w:val="00E27F72"/>
    <w:rsid w:val="00E302A9"/>
    <w:rsid w:val="00E30BF3"/>
    <w:rsid w:val="00E30FD5"/>
    <w:rsid w:val="00E317AD"/>
    <w:rsid w:val="00E321CC"/>
    <w:rsid w:val="00E33079"/>
    <w:rsid w:val="00E336E3"/>
    <w:rsid w:val="00E351B8"/>
    <w:rsid w:val="00E35210"/>
    <w:rsid w:val="00E35CDA"/>
    <w:rsid w:val="00E35F0F"/>
    <w:rsid w:val="00E36426"/>
    <w:rsid w:val="00E36E5E"/>
    <w:rsid w:val="00E37A4B"/>
    <w:rsid w:val="00E4061C"/>
    <w:rsid w:val="00E40A7D"/>
    <w:rsid w:val="00E40E39"/>
    <w:rsid w:val="00E40EE0"/>
    <w:rsid w:val="00E4250D"/>
    <w:rsid w:val="00E42EB6"/>
    <w:rsid w:val="00E44A20"/>
    <w:rsid w:val="00E44D3E"/>
    <w:rsid w:val="00E45467"/>
    <w:rsid w:val="00E45934"/>
    <w:rsid w:val="00E45F5B"/>
    <w:rsid w:val="00E462DC"/>
    <w:rsid w:val="00E476CA"/>
    <w:rsid w:val="00E4791A"/>
    <w:rsid w:val="00E47E82"/>
    <w:rsid w:val="00E47FB7"/>
    <w:rsid w:val="00E505A5"/>
    <w:rsid w:val="00E512AF"/>
    <w:rsid w:val="00E51D4A"/>
    <w:rsid w:val="00E54EBA"/>
    <w:rsid w:val="00E557A9"/>
    <w:rsid w:val="00E56166"/>
    <w:rsid w:val="00E566C6"/>
    <w:rsid w:val="00E56C37"/>
    <w:rsid w:val="00E57731"/>
    <w:rsid w:val="00E60398"/>
    <w:rsid w:val="00E61686"/>
    <w:rsid w:val="00E61ADC"/>
    <w:rsid w:val="00E627BC"/>
    <w:rsid w:val="00E634A2"/>
    <w:rsid w:val="00E63502"/>
    <w:rsid w:val="00E64E59"/>
    <w:rsid w:val="00E65497"/>
    <w:rsid w:val="00E6594E"/>
    <w:rsid w:val="00E67B67"/>
    <w:rsid w:val="00E67E0B"/>
    <w:rsid w:val="00E708AB"/>
    <w:rsid w:val="00E7133B"/>
    <w:rsid w:val="00E72100"/>
    <w:rsid w:val="00E73129"/>
    <w:rsid w:val="00E73152"/>
    <w:rsid w:val="00E739BD"/>
    <w:rsid w:val="00E7455D"/>
    <w:rsid w:val="00E74AF6"/>
    <w:rsid w:val="00E74C0F"/>
    <w:rsid w:val="00E75A42"/>
    <w:rsid w:val="00E75CF3"/>
    <w:rsid w:val="00E76960"/>
    <w:rsid w:val="00E769ED"/>
    <w:rsid w:val="00E76CE4"/>
    <w:rsid w:val="00E770D4"/>
    <w:rsid w:val="00E77121"/>
    <w:rsid w:val="00E778B7"/>
    <w:rsid w:val="00E77D34"/>
    <w:rsid w:val="00E80181"/>
    <w:rsid w:val="00E801F4"/>
    <w:rsid w:val="00E8044B"/>
    <w:rsid w:val="00E8049C"/>
    <w:rsid w:val="00E81243"/>
    <w:rsid w:val="00E827B6"/>
    <w:rsid w:val="00E8303C"/>
    <w:rsid w:val="00E83245"/>
    <w:rsid w:val="00E83B22"/>
    <w:rsid w:val="00E846C3"/>
    <w:rsid w:val="00E8555B"/>
    <w:rsid w:val="00E86BEC"/>
    <w:rsid w:val="00E86E45"/>
    <w:rsid w:val="00E87F66"/>
    <w:rsid w:val="00E913F5"/>
    <w:rsid w:val="00E91DAB"/>
    <w:rsid w:val="00E92312"/>
    <w:rsid w:val="00E92564"/>
    <w:rsid w:val="00E925B6"/>
    <w:rsid w:val="00E92F73"/>
    <w:rsid w:val="00E931D5"/>
    <w:rsid w:val="00E9358E"/>
    <w:rsid w:val="00E93D61"/>
    <w:rsid w:val="00E94766"/>
    <w:rsid w:val="00E947DA"/>
    <w:rsid w:val="00E94AC0"/>
    <w:rsid w:val="00E94E85"/>
    <w:rsid w:val="00E94F46"/>
    <w:rsid w:val="00E97D48"/>
    <w:rsid w:val="00E97DF9"/>
    <w:rsid w:val="00EA0102"/>
    <w:rsid w:val="00EA0280"/>
    <w:rsid w:val="00EA09A8"/>
    <w:rsid w:val="00EA0F9F"/>
    <w:rsid w:val="00EA1942"/>
    <w:rsid w:val="00EA22D4"/>
    <w:rsid w:val="00EA287D"/>
    <w:rsid w:val="00EA28B5"/>
    <w:rsid w:val="00EA47C1"/>
    <w:rsid w:val="00EA4BC8"/>
    <w:rsid w:val="00EA5877"/>
    <w:rsid w:val="00EA5BEB"/>
    <w:rsid w:val="00EA5C76"/>
    <w:rsid w:val="00EA66C1"/>
    <w:rsid w:val="00EA68F8"/>
    <w:rsid w:val="00EA6E8B"/>
    <w:rsid w:val="00EA78D9"/>
    <w:rsid w:val="00EB11A5"/>
    <w:rsid w:val="00EB1BB6"/>
    <w:rsid w:val="00EB1E70"/>
    <w:rsid w:val="00EB266A"/>
    <w:rsid w:val="00EB2C3E"/>
    <w:rsid w:val="00EB2E71"/>
    <w:rsid w:val="00EB30F2"/>
    <w:rsid w:val="00EB3B10"/>
    <w:rsid w:val="00EB3DF9"/>
    <w:rsid w:val="00EB4941"/>
    <w:rsid w:val="00EB5220"/>
    <w:rsid w:val="00EB6686"/>
    <w:rsid w:val="00EB7606"/>
    <w:rsid w:val="00EB7617"/>
    <w:rsid w:val="00EB77E3"/>
    <w:rsid w:val="00EC0435"/>
    <w:rsid w:val="00EC08E4"/>
    <w:rsid w:val="00EC13C9"/>
    <w:rsid w:val="00EC13E4"/>
    <w:rsid w:val="00EC1609"/>
    <w:rsid w:val="00EC1E98"/>
    <w:rsid w:val="00EC2553"/>
    <w:rsid w:val="00EC28B4"/>
    <w:rsid w:val="00EC3335"/>
    <w:rsid w:val="00EC5133"/>
    <w:rsid w:val="00EC534F"/>
    <w:rsid w:val="00EC5474"/>
    <w:rsid w:val="00EC5C1D"/>
    <w:rsid w:val="00EC7198"/>
    <w:rsid w:val="00EC72C4"/>
    <w:rsid w:val="00EC7398"/>
    <w:rsid w:val="00ED04B9"/>
    <w:rsid w:val="00ED0673"/>
    <w:rsid w:val="00ED085B"/>
    <w:rsid w:val="00ED1C0A"/>
    <w:rsid w:val="00ED1C7B"/>
    <w:rsid w:val="00ED2468"/>
    <w:rsid w:val="00ED27D9"/>
    <w:rsid w:val="00ED2887"/>
    <w:rsid w:val="00ED311F"/>
    <w:rsid w:val="00ED38EC"/>
    <w:rsid w:val="00ED5084"/>
    <w:rsid w:val="00ED541C"/>
    <w:rsid w:val="00ED6B92"/>
    <w:rsid w:val="00ED7C9E"/>
    <w:rsid w:val="00ED7D8F"/>
    <w:rsid w:val="00EE31B5"/>
    <w:rsid w:val="00EE3306"/>
    <w:rsid w:val="00EE3657"/>
    <w:rsid w:val="00EE3FFB"/>
    <w:rsid w:val="00EE545C"/>
    <w:rsid w:val="00EE56EA"/>
    <w:rsid w:val="00EE6051"/>
    <w:rsid w:val="00EE77B7"/>
    <w:rsid w:val="00EE7ED7"/>
    <w:rsid w:val="00EF0172"/>
    <w:rsid w:val="00EF3B26"/>
    <w:rsid w:val="00EF44A2"/>
    <w:rsid w:val="00EF44F1"/>
    <w:rsid w:val="00EF4A44"/>
    <w:rsid w:val="00EF4E33"/>
    <w:rsid w:val="00EF4E91"/>
    <w:rsid w:val="00EF7145"/>
    <w:rsid w:val="00EF7226"/>
    <w:rsid w:val="00EF759F"/>
    <w:rsid w:val="00F00B64"/>
    <w:rsid w:val="00F0137C"/>
    <w:rsid w:val="00F01872"/>
    <w:rsid w:val="00F01C0F"/>
    <w:rsid w:val="00F01E65"/>
    <w:rsid w:val="00F01F60"/>
    <w:rsid w:val="00F025B8"/>
    <w:rsid w:val="00F02D03"/>
    <w:rsid w:val="00F039F4"/>
    <w:rsid w:val="00F03B08"/>
    <w:rsid w:val="00F03BB2"/>
    <w:rsid w:val="00F03E01"/>
    <w:rsid w:val="00F04586"/>
    <w:rsid w:val="00F04616"/>
    <w:rsid w:val="00F05305"/>
    <w:rsid w:val="00F06755"/>
    <w:rsid w:val="00F06A86"/>
    <w:rsid w:val="00F070E4"/>
    <w:rsid w:val="00F102C1"/>
    <w:rsid w:val="00F10548"/>
    <w:rsid w:val="00F113E5"/>
    <w:rsid w:val="00F12165"/>
    <w:rsid w:val="00F12637"/>
    <w:rsid w:val="00F12976"/>
    <w:rsid w:val="00F12BE6"/>
    <w:rsid w:val="00F14492"/>
    <w:rsid w:val="00F14950"/>
    <w:rsid w:val="00F155A5"/>
    <w:rsid w:val="00F15A85"/>
    <w:rsid w:val="00F15B33"/>
    <w:rsid w:val="00F15E7F"/>
    <w:rsid w:val="00F15F80"/>
    <w:rsid w:val="00F22260"/>
    <w:rsid w:val="00F223EC"/>
    <w:rsid w:val="00F2245A"/>
    <w:rsid w:val="00F2249D"/>
    <w:rsid w:val="00F2327A"/>
    <w:rsid w:val="00F235DB"/>
    <w:rsid w:val="00F24AC2"/>
    <w:rsid w:val="00F25501"/>
    <w:rsid w:val="00F264B6"/>
    <w:rsid w:val="00F26BB5"/>
    <w:rsid w:val="00F26CD8"/>
    <w:rsid w:val="00F27BA5"/>
    <w:rsid w:val="00F313A0"/>
    <w:rsid w:val="00F318D7"/>
    <w:rsid w:val="00F31BB9"/>
    <w:rsid w:val="00F32384"/>
    <w:rsid w:val="00F33A5E"/>
    <w:rsid w:val="00F33F92"/>
    <w:rsid w:val="00F35AEC"/>
    <w:rsid w:val="00F35F76"/>
    <w:rsid w:val="00F36465"/>
    <w:rsid w:val="00F36AD7"/>
    <w:rsid w:val="00F37C45"/>
    <w:rsid w:val="00F400BC"/>
    <w:rsid w:val="00F406A3"/>
    <w:rsid w:val="00F406E9"/>
    <w:rsid w:val="00F4190D"/>
    <w:rsid w:val="00F41A05"/>
    <w:rsid w:val="00F425D7"/>
    <w:rsid w:val="00F4418C"/>
    <w:rsid w:val="00F446C7"/>
    <w:rsid w:val="00F447AF"/>
    <w:rsid w:val="00F45455"/>
    <w:rsid w:val="00F45666"/>
    <w:rsid w:val="00F45668"/>
    <w:rsid w:val="00F4571C"/>
    <w:rsid w:val="00F46032"/>
    <w:rsid w:val="00F460FA"/>
    <w:rsid w:val="00F46442"/>
    <w:rsid w:val="00F47E7F"/>
    <w:rsid w:val="00F47EB4"/>
    <w:rsid w:val="00F50308"/>
    <w:rsid w:val="00F50A53"/>
    <w:rsid w:val="00F5137C"/>
    <w:rsid w:val="00F52C73"/>
    <w:rsid w:val="00F534F0"/>
    <w:rsid w:val="00F53DD0"/>
    <w:rsid w:val="00F545D6"/>
    <w:rsid w:val="00F5567A"/>
    <w:rsid w:val="00F56752"/>
    <w:rsid w:val="00F56E3C"/>
    <w:rsid w:val="00F575AB"/>
    <w:rsid w:val="00F60017"/>
    <w:rsid w:val="00F603A8"/>
    <w:rsid w:val="00F615EA"/>
    <w:rsid w:val="00F61EDE"/>
    <w:rsid w:val="00F624FE"/>
    <w:rsid w:val="00F64235"/>
    <w:rsid w:val="00F65856"/>
    <w:rsid w:val="00F65DA8"/>
    <w:rsid w:val="00F66318"/>
    <w:rsid w:val="00F664AB"/>
    <w:rsid w:val="00F66B71"/>
    <w:rsid w:val="00F67490"/>
    <w:rsid w:val="00F719AD"/>
    <w:rsid w:val="00F72188"/>
    <w:rsid w:val="00F72C18"/>
    <w:rsid w:val="00F73B2C"/>
    <w:rsid w:val="00F73DC2"/>
    <w:rsid w:val="00F7532D"/>
    <w:rsid w:val="00F76112"/>
    <w:rsid w:val="00F76790"/>
    <w:rsid w:val="00F76A99"/>
    <w:rsid w:val="00F77D58"/>
    <w:rsid w:val="00F77F4E"/>
    <w:rsid w:val="00F8020D"/>
    <w:rsid w:val="00F8038B"/>
    <w:rsid w:val="00F80415"/>
    <w:rsid w:val="00F806BE"/>
    <w:rsid w:val="00F814E3"/>
    <w:rsid w:val="00F837E1"/>
    <w:rsid w:val="00F83C51"/>
    <w:rsid w:val="00F84507"/>
    <w:rsid w:val="00F848CA"/>
    <w:rsid w:val="00F84AD6"/>
    <w:rsid w:val="00F84D33"/>
    <w:rsid w:val="00F852A7"/>
    <w:rsid w:val="00F852E9"/>
    <w:rsid w:val="00F864B1"/>
    <w:rsid w:val="00F86A95"/>
    <w:rsid w:val="00F86B5B"/>
    <w:rsid w:val="00F872A9"/>
    <w:rsid w:val="00F874EB"/>
    <w:rsid w:val="00F8755D"/>
    <w:rsid w:val="00F908AC"/>
    <w:rsid w:val="00F91376"/>
    <w:rsid w:val="00F91FF0"/>
    <w:rsid w:val="00F92667"/>
    <w:rsid w:val="00F92A86"/>
    <w:rsid w:val="00F9375B"/>
    <w:rsid w:val="00F9380B"/>
    <w:rsid w:val="00F93EED"/>
    <w:rsid w:val="00F94F60"/>
    <w:rsid w:val="00F951A2"/>
    <w:rsid w:val="00F9642A"/>
    <w:rsid w:val="00F9652F"/>
    <w:rsid w:val="00F965E9"/>
    <w:rsid w:val="00F96718"/>
    <w:rsid w:val="00F96C03"/>
    <w:rsid w:val="00F977A9"/>
    <w:rsid w:val="00F979F8"/>
    <w:rsid w:val="00FA0BE6"/>
    <w:rsid w:val="00FA0D11"/>
    <w:rsid w:val="00FA1076"/>
    <w:rsid w:val="00FA10DC"/>
    <w:rsid w:val="00FA24D5"/>
    <w:rsid w:val="00FA342C"/>
    <w:rsid w:val="00FA34FE"/>
    <w:rsid w:val="00FA35B0"/>
    <w:rsid w:val="00FA5771"/>
    <w:rsid w:val="00FA5935"/>
    <w:rsid w:val="00FA5C28"/>
    <w:rsid w:val="00FA693A"/>
    <w:rsid w:val="00FA6CD5"/>
    <w:rsid w:val="00FA78EB"/>
    <w:rsid w:val="00FA793F"/>
    <w:rsid w:val="00FB07D1"/>
    <w:rsid w:val="00FB08E7"/>
    <w:rsid w:val="00FB09BD"/>
    <w:rsid w:val="00FB1965"/>
    <w:rsid w:val="00FB25F9"/>
    <w:rsid w:val="00FB2964"/>
    <w:rsid w:val="00FB3332"/>
    <w:rsid w:val="00FB3743"/>
    <w:rsid w:val="00FB3ECB"/>
    <w:rsid w:val="00FB55CF"/>
    <w:rsid w:val="00FB642F"/>
    <w:rsid w:val="00FB72EE"/>
    <w:rsid w:val="00FB74B9"/>
    <w:rsid w:val="00FB758A"/>
    <w:rsid w:val="00FB78F7"/>
    <w:rsid w:val="00FB7AEC"/>
    <w:rsid w:val="00FC0119"/>
    <w:rsid w:val="00FC0F54"/>
    <w:rsid w:val="00FC21BB"/>
    <w:rsid w:val="00FC2811"/>
    <w:rsid w:val="00FC3102"/>
    <w:rsid w:val="00FC41F3"/>
    <w:rsid w:val="00FC45CB"/>
    <w:rsid w:val="00FC5458"/>
    <w:rsid w:val="00FC5DCA"/>
    <w:rsid w:val="00FC630A"/>
    <w:rsid w:val="00FC6544"/>
    <w:rsid w:val="00FC7040"/>
    <w:rsid w:val="00FC758F"/>
    <w:rsid w:val="00FC7B28"/>
    <w:rsid w:val="00FD173A"/>
    <w:rsid w:val="00FD19DF"/>
    <w:rsid w:val="00FD214F"/>
    <w:rsid w:val="00FD24A5"/>
    <w:rsid w:val="00FD2A39"/>
    <w:rsid w:val="00FD2B8C"/>
    <w:rsid w:val="00FD2DB3"/>
    <w:rsid w:val="00FD3274"/>
    <w:rsid w:val="00FD36DB"/>
    <w:rsid w:val="00FD3753"/>
    <w:rsid w:val="00FD500C"/>
    <w:rsid w:val="00FD6479"/>
    <w:rsid w:val="00FD6E19"/>
    <w:rsid w:val="00FD74C5"/>
    <w:rsid w:val="00FE0160"/>
    <w:rsid w:val="00FE08DA"/>
    <w:rsid w:val="00FE13F3"/>
    <w:rsid w:val="00FE2407"/>
    <w:rsid w:val="00FE252C"/>
    <w:rsid w:val="00FE2793"/>
    <w:rsid w:val="00FE2E08"/>
    <w:rsid w:val="00FE2E55"/>
    <w:rsid w:val="00FE4B72"/>
    <w:rsid w:val="00FE4BAB"/>
    <w:rsid w:val="00FE50CB"/>
    <w:rsid w:val="00FE52E0"/>
    <w:rsid w:val="00FE7C38"/>
    <w:rsid w:val="00FE7DDE"/>
    <w:rsid w:val="00FEDF79"/>
    <w:rsid w:val="00FF0183"/>
    <w:rsid w:val="00FF0232"/>
    <w:rsid w:val="00FF03E2"/>
    <w:rsid w:val="00FF0B1F"/>
    <w:rsid w:val="00FF26CC"/>
    <w:rsid w:val="00FF2BA2"/>
    <w:rsid w:val="00FF33AD"/>
    <w:rsid w:val="00FF3F8B"/>
    <w:rsid w:val="00FF42B0"/>
    <w:rsid w:val="00FF4393"/>
    <w:rsid w:val="00FF6650"/>
    <w:rsid w:val="01115BF2"/>
    <w:rsid w:val="01283D9A"/>
    <w:rsid w:val="013D99F2"/>
    <w:rsid w:val="0140AFDE"/>
    <w:rsid w:val="01635678"/>
    <w:rsid w:val="0165C49B"/>
    <w:rsid w:val="01703E11"/>
    <w:rsid w:val="01975DA3"/>
    <w:rsid w:val="01A8907B"/>
    <w:rsid w:val="01C72C5A"/>
    <w:rsid w:val="01D98643"/>
    <w:rsid w:val="01F573F5"/>
    <w:rsid w:val="01F573F6"/>
    <w:rsid w:val="020281B4"/>
    <w:rsid w:val="0203B28C"/>
    <w:rsid w:val="0212949B"/>
    <w:rsid w:val="0230E9C7"/>
    <w:rsid w:val="023F2D76"/>
    <w:rsid w:val="0258A44F"/>
    <w:rsid w:val="025CB58B"/>
    <w:rsid w:val="025F136E"/>
    <w:rsid w:val="026CC53B"/>
    <w:rsid w:val="0272E893"/>
    <w:rsid w:val="0273B2D9"/>
    <w:rsid w:val="0296DDD3"/>
    <w:rsid w:val="0297620F"/>
    <w:rsid w:val="02C1C811"/>
    <w:rsid w:val="02C1FAE2"/>
    <w:rsid w:val="02CABEAC"/>
    <w:rsid w:val="02D7966F"/>
    <w:rsid w:val="030507DB"/>
    <w:rsid w:val="030598D7"/>
    <w:rsid w:val="03187859"/>
    <w:rsid w:val="034006F8"/>
    <w:rsid w:val="03482654"/>
    <w:rsid w:val="0349A4BB"/>
    <w:rsid w:val="034CE4DF"/>
    <w:rsid w:val="038262E4"/>
    <w:rsid w:val="0399714B"/>
    <w:rsid w:val="03AC15EE"/>
    <w:rsid w:val="03B705A5"/>
    <w:rsid w:val="03B81E6A"/>
    <w:rsid w:val="03C79024"/>
    <w:rsid w:val="03E28886"/>
    <w:rsid w:val="0400AA64"/>
    <w:rsid w:val="042F6935"/>
    <w:rsid w:val="04361107"/>
    <w:rsid w:val="043D1837"/>
    <w:rsid w:val="04457B77"/>
    <w:rsid w:val="04514EE1"/>
    <w:rsid w:val="045F0A9D"/>
    <w:rsid w:val="04661D70"/>
    <w:rsid w:val="046AFBAD"/>
    <w:rsid w:val="048FB910"/>
    <w:rsid w:val="0492C789"/>
    <w:rsid w:val="04A4005C"/>
    <w:rsid w:val="04B550BF"/>
    <w:rsid w:val="04C111C8"/>
    <w:rsid w:val="04CB62AE"/>
    <w:rsid w:val="04D9D39E"/>
    <w:rsid w:val="04DE43F3"/>
    <w:rsid w:val="04E9EBFA"/>
    <w:rsid w:val="04FD1AF5"/>
    <w:rsid w:val="05055B14"/>
    <w:rsid w:val="0510BEA5"/>
    <w:rsid w:val="051255F5"/>
    <w:rsid w:val="0536F3FD"/>
    <w:rsid w:val="054D0CE2"/>
    <w:rsid w:val="0555BA25"/>
    <w:rsid w:val="0557994C"/>
    <w:rsid w:val="0592DF5F"/>
    <w:rsid w:val="059EA451"/>
    <w:rsid w:val="05BA9902"/>
    <w:rsid w:val="05CB6F32"/>
    <w:rsid w:val="05D3F06A"/>
    <w:rsid w:val="05DB7D91"/>
    <w:rsid w:val="05F119A6"/>
    <w:rsid w:val="062A308E"/>
    <w:rsid w:val="06380308"/>
    <w:rsid w:val="0642403F"/>
    <w:rsid w:val="065F5BB4"/>
    <w:rsid w:val="0663D295"/>
    <w:rsid w:val="068112AC"/>
    <w:rsid w:val="06AB2963"/>
    <w:rsid w:val="06AC3380"/>
    <w:rsid w:val="06C45C29"/>
    <w:rsid w:val="06D5FCA2"/>
    <w:rsid w:val="06D7F695"/>
    <w:rsid w:val="06D92E68"/>
    <w:rsid w:val="06EFEE18"/>
    <w:rsid w:val="07016A3D"/>
    <w:rsid w:val="072B3249"/>
    <w:rsid w:val="073CB857"/>
    <w:rsid w:val="076A0CB2"/>
    <w:rsid w:val="077C73AB"/>
    <w:rsid w:val="0780CC0C"/>
    <w:rsid w:val="07855C58"/>
    <w:rsid w:val="07923CF4"/>
    <w:rsid w:val="07C42FEF"/>
    <w:rsid w:val="07CD971B"/>
    <w:rsid w:val="07F43955"/>
    <w:rsid w:val="07FC5B05"/>
    <w:rsid w:val="07FD7AB2"/>
    <w:rsid w:val="080AF724"/>
    <w:rsid w:val="080C7D17"/>
    <w:rsid w:val="081D1A6B"/>
    <w:rsid w:val="08413BC9"/>
    <w:rsid w:val="084E4CD8"/>
    <w:rsid w:val="086EBEB5"/>
    <w:rsid w:val="08A6E9E1"/>
    <w:rsid w:val="08A87896"/>
    <w:rsid w:val="08B10FC3"/>
    <w:rsid w:val="08C0E356"/>
    <w:rsid w:val="08EDDCBE"/>
    <w:rsid w:val="0928DCD6"/>
    <w:rsid w:val="0957A6BB"/>
    <w:rsid w:val="096E9854"/>
    <w:rsid w:val="0976A294"/>
    <w:rsid w:val="0977D184"/>
    <w:rsid w:val="098E8AEB"/>
    <w:rsid w:val="09B5C9A9"/>
    <w:rsid w:val="09C873A4"/>
    <w:rsid w:val="09DE3F34"/>
    <w:rsid w:val="0A3344D8"/>
    <w:rsid w:val="0A3C8AED"/>
    <w:rsid w:val="0A44AFB5"/>
    <w:rsid w:val="0A47CB50"/>
    <w:rsid w:val="0A7809F1"/>
    <w:rsid w:val="0A88844F"/>
    <w:rsid w:val="0A8C365A"/>
    <w:rsid w:val="0AA9345C"/>
    <w:rsid w:val="0AAB2AC8"/>
    <w:rsid w:val="0AAF0617"/>
    <w:rsid w:val="0AB54265"/>
    <w:rsid w:val="0AC484FE"/>
    <w:rsid w:val="0AC9E2F4"/>
    <w:rsid w:val="0ACB4E27"/>
    <w:rsid w:val="0AD22968"/>
    <w:rsid w:val="0AD3C797"/>
    <w:rsid w:val="0AD70CA1"/>
    <w:rsid w:val="0AE0438C"/>
    <w:rsid w:val="0AFCFBDB"/>
    <w:rsid w:val="0B0F6F4E"/>
    <w:rsid w:val="0B222978"/>
    <w:rsid w:val="0B73A079"/>
    <w:rsid w:val="0BD5D101"/>
    <w:rsid w:val="0BD82351"/>
    <w:rsid w:val="0BD8D6A3"/>
    <w:rsid w:val="0BDD0345"/>
    <w:rsid w:val="0BF11081"/>
    <w:rsid w:val="0BF6EC67"/>
    <w:rsid w:val="0C0493F3"/>
    <w:rsid w:val="0C04E4A7"/>
    <w:rsid w:val="0C2A8BD9"/>
    <w:rsid w:val="0C37EE2F"/>
    <w:rsid w:val="0C40B6EB"/>
    <w:rsid w:val="0C5AF9EC"/>
    <w:rsid w:val="0C9A57AC"/>
    <w:rsid w:val="0CB48EE7"/>
    <w:rsid w:val="0CC0C21D"/>
    <w:rsid w:val="0CCC2678"/>
    <w:rsid w:val="0CDC6530"/>
    <w:rsid w:val="0CF80EE5"/>
    <w:rsid w:val="0D0AAA82"/>
    <w:rsid w:val="0D0AC28E"/>
    <w:rsid w:val="0D0FDB4B"/>
    <w:rsid w:val="0D1CED0B"/>
    <w:rsid w:val="0D206000"/>
    <w:rsid w:val="0D27E7E4"/>
    <w:rsid w:val="0D2E0605"/>
    <w:rsid w:val="0D34FF6E"/>
    <w:rsid w:val="0D43AA8F"/>
    <w:rsid w:val="0D68FBA4"/>
    <w:rsid w:val="0D6A7E4E"/>
    <w:rsid w:val="0D7466B7"/>
    <w:rsid w:val="0D7CEC18"/>
    <w:rsid w:val="0DA0BE63"/>
    <w:rsid w:val="0DDAE1CD"/>
    <w:rsid w:val="0E0FFA62"/>
    <w:rsid w:val="0E1D0F4D"/>
    <w:rsid w:val="0E4666C5"/>
    <w:rsid w:val="0E531A75"/>
    <w:rsid w:val="0E58B7F0"/>
    <w:rsid w:val="0E669613"/>
    <w:rsid w:val="0E691F48"/>
    <w:rsid w:val="0E72C578"/>
    <w:rsid w:val="0E799E21"/>
    <w:rsid w:val="0E7CEFF6"/>
    <w:rsid w:val="0E894147"/>
    <w:rsid w:val="0E9ADA60"/>
    <w:rsid w:val="0EB04417"/>
    <w:rsid w:val="0EBCADE8"/>
    <w:rsid w:val="0EC1C2BC"/>
    <w:rsid w:val="0EC5DF8E"/>
    <w:rsid w:val="0ED8BC5A"/>
    <w:rsid w:val="0F0F9FA0"/>
    <w:rsid w:val="0F3185A0"/>
    <w:rsid w:val="0F3603E1"/>
    <w:rsid w:val="0F3E41DE"/>
    <w:rsid w:val="0F47BC6E"/>
    <w:rsid w:val="0F4AB0CB"/>
    <w:rsid w:val="0F5A8811"/>
    <w:rsid w:val="0F5AADBD"/>
    <w:rsid w:val="0F70239E"/>
    <w:rsid w:val="0F7E9298"/>
    <w:rsid w:val="0FB56531"/>
    <w:rsid w:val="0FCE5471"/>
    <w:rsid w:val="0FD69337"/>
    <w:rsid w:val="0FE745D9"/>
    <w:rsid w:val="0FEF4251"/>
    <w:rsid w:val="0FF2E2AC"/>
    <w:rsid w:val="1005F5F9"/>
    <w:rsid w:val="100A820A"/>
    <w:rsid w:val="100E67EE"/>
    <w:rsid w:val="103DDC46"/>
    <w:rsid w:val="105A8CB2"/>
    <w:rsid w:val="1073282F"/>
    <w:rsid w:val="10752168"/>
    <w:rsid w:val="1088505B"/>
    <w:rsid w:val="109111CC"/>
    <w:rsid w:val="1093DEEB"/>
    <w:rsid w:val="109F8EEC"/>
    <w:rsid w:val="10B173D0"/>
    <w:rsid w:val="10C0A419"/>
    <w:rsid w:val="10C22C20"/>
    <w:rsid w:val="10CAF152"/>
    <w:rsid w:val="10CF84D9"/>
    <w:rsid w:val="113659FE"/>
    <w:rsid w:val="114299DC"/>
    <w:rsid w:val="115A66F3"/>
    <w:rsid w:val="115DD272"/>
    <w:rsid w:val="117815AF"/>
    <w:rsid w:val="117FDEF2"/>
    <w:rsid w:val="118F71C3"/>
    <w:rsid w:val="11B7F95F"/>
    <w:rsid w:val="11C2AF59"/>
    <w:rsid w:val="11CCFD74"/>
    <w:rsid w:val="11D2B875"/>
    <w:rsid w:val="11DB9DFD"/>
    <w:rsid w:val="11F67CD7"/>
    <w:rsid w:val="11F893B2"/>
    <w:rsid w:val="120153BA"/>
    <w:rsid w:val="120A0062"/>
    <w:rsid w:val="12486F52"/>
    <w:rsid w:val="124C9A6C"/>
    <w:rsid w:val="12599AD6"/>
    <w:rsid w:val="1259C94B"/>
    <w:rsid w:val="12705BB0"/>
    <w:rsid w:val="1275B885"/>
    <w:rsid w:val="12B7FEFB"/>
    <w:rsid w:val="12DB5072"/>
    <w:rsid w:val="12DC2981"/>
    <w:rsid w:val="12F2A4BC"/>
    <w:rsid w:val="1302D829"/>
    <w:rsid w:val="130E37A9"/>
    <w:rsid w:val="1321D82A"/>
    <w:rsid w:val="1329C09B"/>
    <w:rsid w:val="1330D1CA"/>
    <w:rsid w:val="1335A2BA"/>
    <w:rsid w:val="13428B39"/>
    <w:rsid w:val="1347E540"/>
    <w:rsid w:val="1360CF3C"/>
    <w:rsid w:val="137A2D45"/>
    <w:rsid w:val="13933523"/>
    <w:rsid w:val="139A9496"/>
    <w:rsid w:val="13ACDD94"/>
    <w:rsid w:val="13E11885"/>
    <w:rsid w:val="13FBAC40"/>
    <w:rsid w:val="13FD3179"/>
    <w:rsid w:val="141D0CD9"/>
    <w:rsid w:val="1429D8B2"/>
    <w:rsid w:val="143EF6A2"/>
    <w:rsid w:val="14422EE3"/>
    <w:rsid w:val="14425959"/>
    <w:rsid w:val="1457A52F"/>
    <w:rsid w:val="1457D603"/>
    <w:rsid w:val="145990D8"/>
    <w:rsid w:val="1480C663"/>
    <w:rsid w:val="1488ACB9"/>
    <w:rsid w:val="1498CD33"/>
    <w:rsid w:val="14A5DCDA"/>
    <w:rsid w:val="14D17EED"/>
    <w:rsid w:val="14ED1F1D"/>
    <w:rsid w:val="1511DCFE"/>
    <w:rsid w:val="151375AD"/>
    <w:rsid w:val="151D771C"/>
    <w:rsid w:val="151F6619"/>
    <w:rsid w:val="15228575"/>
    <w:rsid w:val="153CA8F6"/>
    <w:rsid w:val="155D31F6"/>
    <w:rsid w:val="155D8ABA"/>
    <w:rsid w:val="15658423"/>
    <w:rsid w:val="156A70D7"/>
    <w:rsid w:val="1590E42B"/>
    <w:rsid w:val="15A552E1"/>
    <w:rsid w:val="15AD1146"/>
    <w:rsid w:val="15B205C4"/>
    <w:rsid w:val="15B5C71F"/>
    <w:rsid w:val="15BF0EF0"/>
    <w:rsid w:val="15C49DB4"/>
    <w:rsid w:val="15CBFB1F"/>
    <w:rsid w:val="15EB4324"/>
    <w:rsid w:val="162842DE"/>
    <w:rsid w:val="1641A334"/>
    <w:rsid w:val="167FA2AB"/>
    <w:rsid w:val="1688A44B"/>
    <w:rsid w:val="16C026D3"/>
    <w:rsid w:val="16C383A0"/>
    <w:rsid w:val="16CF0A77"/>
    <w:rsid w:val="16D404BA"/>
    <w:rsid w:val="170BC630"/>
    <w:rsid w:val="1737D22B"/>
    <w:rsid w:val="175394D3"/>
    <w:rsid w:val="1766CBB1"/>
    <w:rsid w:val="176728F2"/>
    <w:rsid w:val="179DB1AC"/>
    <w:rsid w:val="17B046EF"/>
    <w:rsid w:val="17D828AA"/>
    <w:rsid w:val="17DCC425"/>
    <w:rsid w:val="17F565F6"/>
    <w:rsid w:val="17FE6796"/>
    <w:rsid w:val="18049958"/>
    <w:rsid w:val="182E0EA9"/>
    <w:rsid w:val="1855617E"/>
    <w:rsid w:val="185B28D1"/>
    <w:rsid w:val="1869F327"/>
    <w:rsid w:val="186B5A75"/>
    <w:rsid w:val="186C6B8B"/>
    <w:rsid w:val="1894BC90"/>
    <w:rsid w:val="18BAA268"/>
    <w:rsid w:val="18BB156D"/>
    <w:rsid w:val="18E8DC3D"/>
    <w:rsid w:val="18EB074C"/>
    <w:rsid w:val="18FAE84C"/>
    <w:rsid w:val="190A4869"/>
    <w:rsid w:val="190D3CC6"/>
    <w:rsid w:val="191F62F0"/>
    <w:rsid w:val="192096D2"/>
    <w:rsid w:val="19244B27"/>
    <w:rsid w:val="194056CE"/>
    <w:rsid w:val="194796E8"/>
    <w:rsid w:val="194C182A"/>
    <w:rsid w:val="195E2E5D"/>
    <w:rsid w:val="195EDB05"/>
    <w:rsid w:val="19662580"/>
    <w:rsid w:val="1968E457"/>
    <w:rsid w:val="197F7AC3"/>
    <w:rsid w:val="199472B5"/>
    <w:rsid w:val="19B9E00A"/>
    <w:rsid w:val="19C1956B"/>
    <w:rsid w:val="1A0AF015"/>
    <w:rsid w:val="1A0D6710"/>
    <w:rsid w:val="1A25D6CF"/>
    <w:rsid w:val="1A29250E"/>
    <w:rsid w:val="1A339DF4"/>
    <w:rsid w:val="1A3602BC"/>
    <w:rsid w:val="1A69BED4"/>
    <w:rsid w:val="1A874004"/>
    <w:rsid w:val="1A8931C7"/>
    <w:rsid w:val="1A8D9643"/>
    <w:rsid w:val="1ACEC02E"/>
    <w:rsid w:val="1ACFF9B3"/>
    <w:rsid w:val="1AE10582"/>
    <w:rsid w:val="1AE6B99B"/>
    <w:rsid w:val="1AF864AC"/>
    <w:rsid w:val="1B00222C"/>
    <w:rsid w:val="1B084132"/>
    <w:rsid w:val="1B3EF9C7"/>
    <w:rsid w:val="1B60C1D5"/>
    <w:rsid w:val="1B7CC258"/>
    <w:rsid w:val="1B921575"/>
    <w:rsid w:val="1B93BF37"/>
    <w:rsid w:val="1BA14CAA"/>
    <w:rsid w:val="1BAEBB5F"/>
    <w:rsid w:val="1BDDFCD0"/>
    <w:rsid w:val="1BEE2658"/>
    <w:rsid w:val="1C00CD88"/>
    <w:rsid w:val="1C09E285"/>
    <w:rsid w:val="1C1CF12A"/>
    <w:rsid w:val="1C1E1837"/>
    <w:rsid w:val="1C2D8726"/>
    <w:rsid w:val="1C350F0A"/>
    <w:rsid w:val="1C3E351D"/>
    <w:rsid w:val="1C6BCA17"/>
    <w:rsid w:val="1C747CCE"/>
    <w:rsid w:val="1C855D96"/>
    <w:rsid w:val="1C965F21"/>
    <w:rsid w:val="1CB7B16F"/>
    <w:rsid w:val="1CC7233F"/>
    <w:rsid w:val="1CC729A7"/>
    <w:rsid w:val="1CD6534A"/>
    <w:rsid w:val="1CD9BF1D"/>
    <w:rsid w:val="1D131102"/>
    <w:rsid w:val="1D179B32"/>
    <w:rsid w:val="1D33E004"/>
    <w:rsid w:val="1D377C23"/>
    <w:rsid w:val="1D3D77E6"/>
    <w:rsid w:val="1D41D4EC"/>
    <w:rsid w:val="1D460542"/>
    <w:rsid w:val="1D592EFE"/>
    <w:rsid w:val="1D7DA202"/>
    <w:rsid w:val="1D94A5CB"/>
    <w:rsid w:val="1DAF06B5"/>
    <w:rsid w:val="1DC241AD"/>
    <w:rsid w:val="1DE1731E"/>
    <w:rsid w:val="1E118307"/>
    <w:rsid w:val="1E31B4B0"/>
    <w:rsid w:val="1E38AFE1"/>
    <w:rsid w:val="1E3D7D82"/>
    <w:rsid w:val="1E3ED0D6"/>
    <w:rsid w:val="1E450D8D"/>
    <w:rsid w:val="1E53EA40"/>
    <w:rsid w:val="1E7D636E"/>
    <w:rsid w:val="1EA4D811"/>
    <w:rsid w:val="1ECD33C4"/>
    <w:rsid w:val="1ED128EB"/>
    <w:rsid w:val="1EDE55A5"/>
    <w:rsid w:val="1EECB515"/>
    <w:rsid w:val="1EF04F61"/>
    <w:rsid w:val="1EF7942D"/>
    <w:rsid w:val="1F099852"/>
    <w:rsid w:val="1F0AD1DA"/>
    <w:rsid w:val="1F2D6529"/>
    <w:rsid w:val="1F3A95A9"/>
    <w:rsid w:val="1F522974"/>
    <w:rsid w:val="1F5B0F53"/>
    <w:rsid w:val="1F62A595"/>
    <w:rsid w:val="1F633275"/>
    <w:rsid w:val="1F66E2BD"/>
    <w:rsid w:val="1FB6D485"/>
    <w:rsid w:val="1FBE2D48"/>
    <w:rsid w:val="1FBE80DC"/>
    <w:rsid w:val="1FBEFE79"/>
    <w:rsid w:val="20327E5F"/>
    <w:rsid w:val="203C3191"/>
    <w:rsid w:val="207547C9"/>
    <w:rsid w:val="207DC806"/>
    <w:rsid w:val="20C51CD5"/>
    <w:rsid w:val="20C8BAB8"/>
    <w:rsid w:val="20CDE10C"/>
    <w:rsid w:val="20D50449"/>
    <w:rsid w:val="20D74D39"/>
    <w:rsid w:val="20EB01B2"/>
    <w:rsid w:val="20F67075"/>
    <w:rsid w:val="20FF1BB6"/>
    <w:rsid w:val="2102804D"/>
    <w:rsid w:val="2104C802"/>
    <w:rsid w:val="212EFC7F"/>
    <w:rsid w:val="213486D5"/>
    <w:rsid w:val="2137E624"/>
    <w:rsid w:val="21449BD5"/>
    <w:rsid w:val="215F899F"/>
    <w:rsid w:val="21612500"/>
    <w:rsid w:val="2165E293"/>
    <w:rsid w:val="216FAF0C"/>
    <w:rsid w:val="217E27B1"/>
    <w:rsid w:val="21827337"/>
    <w:rsid w:val="218D3779"/>
    <w:rsid w:val="219441D6"/>
    <w:rsid w:val="21A0C598"/>
    <w:rsid w:val="21BE5FD7"/>
    <w:rsid w:val="21D73229"/>
    <w:rsid w:val="21FF70C9"/>
    <w:rsid w:val="220C0135"/>
    <w:rsid w:val="221A0294"/>
    <w:rsid w:val="221BD1D4"/>
    <w:rsid w:val="22345A43"/>
    <w:rsid w:val="2288E7F2"/>
    <w:rsid w:val="22C372B8"/>
    <w:rsid w:val="22E35235"/>
    <w:rsid w:val="23023C0E"/>
    <w:rsid w:val="230883AE"/>
    <w:rsid w:val="2331F4C5"/>
    <w:rsid w:val="23410147"/>
    <w:rsid w:val="235FA31F"/>
    <w:rsid w:val="23740941"/>
    <w:rsid w:val="2376DCDB"/>
    <w:rsid w:val="238B0272"/>
    <w:rsid w:val="238C7DD9"/>
    <w:rsid w:val="23AA223E"/>
    <w:rsid w:val="23AF5008"/>
    <w:rsid w:val="23E5F995"/>
    <w:rsid w:val="2404CF7E"/>
    <w:rsid w:val="240F64C7"/>
    <w:rsid w:val="243328C3"/>
    <w:rsid w:val="243E81EB"/>
    <w:rsid w:val="24418DAA"/>
    <w:rsid w:val="2444554F"/>
    <w:rsid w:val="245A83FC"/>
    <w:rsid w:val="24623C8E"/>
    <w:rsid w:val="24707EEB"/>
    <w:rsid w:val="24803E78"/>
    <w:rsid w:val="24A64871"/>
    <w:rsid w:val="24A69C05"/>
    <w:rsid w:val="24BE691C"/>
    <w:rsid w:val="24C41985"/>
    <w:rsid w:val="24DA5AE8"/>
    <w:rsid w:val="24E4AFEB"/>
    <w:rsid w:val="24E81D96"/>
    <w:rsid w:val="250742E0"/>
    <w:rsid w:val="25195ABF"/>
    <w:rsid w:val="253257A2"/>
    <w:rsid w:val="2532907F"/>
    <w:rsid w:val="25398F33"/>
    <w:rsid w:val="253A1A43"/>
    <w:rsid w:val="25402A61"/>
    <w:rsid w:val="25725C6F"/>
    <w:rsid w:val="2574585D"/>
    <w:rsid w:val="258E51EB"/>
    <w:rsid w:val="2591AAEF"/>
    <w:rsid w:val="25A155DF"/>
    <w:rsid w:val="25A73F94"/>
    <w:rsid w:val="25BB259E"/>
    <w:rsid w:val="25DA8F8F"/>
    <w:rsid w:val="2609F586"/>
    <w:rsid w:val="2613F7F3"/>
    <w:rsid w:val="2636C9B9"/>
    <w:rsid w:val="263C895B"/>
    <w:rsid w:val="2675BEBF"/>
    <w:rsid w:val="267C8039"/>
    <w:rsid w:val="2690B81C"/>
    <w:rsid w:val="26A3EB31"/>
    <w:rsid w:val="26AD7B00"/>
    <w:rsid w:val="26D971CE"/>
    <w:rsid w:val="26EA7D9A"/>
    <w:rsid w:val="26F16B3B"/>
    <w:rsid w:val="2707FECA"/>
    <w:rsid w:val="270F28EF"/>
    <w:rsid w:val="2735FC88"/>
    <w:rsid w:val="2737DF96"/>
    <w:rsid w:val="275BF4B8"/>
    <w:rsid w:val="276D7746"/>
    <w:rsid w:val="27886124"/>
    <w:rsid w:val="27B8A6E5"/>
    <w:rsid w:val="27BE23FE"/>
    <w:rsid w:val="27CAD9AC"/>
    <w:rsid w:val="27CD9968"/>
    <w:rsid w:val="27E71563"/>
    <w:rsid w:val="27EF70E0"/>
    <w:rsid w:val="28044CA8"/>
    <w:rsid w:val="280C075D"/>
    <w:rsid w:val="282474ED"/>
    <w:rsid w:val="2826E6F7"/>
    <w:rsid w:val="28307E0E"/>
    <w:rsid w:val="284D26B0"/>
    <w:rsid w:val="28503138"/>
    <w:rsid w:val="2855B87F"/>
    <w:rsid w:val="286FEBD5"/>
    <w:rsid w:val="287448DB"/>
    <w:rsid w:val="287924B2"/>
    <w:rsid w:val="28A0D358"/>
    <w:rsid w:val="28A5CF4C"/>
    <w:rsid w:val="28B5B6AA"/>
    <w:rsid w:val="28C4B062"/>
    <w:rsid w:val="28CEE296"/>
    <w:rsid w:val="28D1039B"/>
    <w:rsid w:val="2909C8F4"/>
    <w:rsid w:val="291A230A"/>
    <w:rsid w:val="29797193"/>
    <w:rsid w:val="297C0801"/>
    <w:rsid w:val="298770A3"/>
    <w:rsid w:val="29973099"/>
    <w:rsid w:val="29A4382A"/>
    <w:rsid w:val="29AD2DAB"/>
    <w:rsid w:val="29BE0AC3"/>
    <w:rsid w:val="29C49688"/>
    <w:rsid w:val="29CDAAD2"/>
    <w:rsid w:val="29D2298A"/>
    <w:rsid w:val="29D27850"/>
    <w:rsid w:val="29DBC3E2"/>
    <w:rsid w:val="29E1ECCA"/>
    <w:rsid w:val="29E575D4"/>
    <w:rsid w:val="2A06D5C1"/>
    <w:rsid w:val="2A06F70D"/>
    <w:rsid w:val="2A173C79"/>
    <w:rsid w:val="2A18FAFE"/>
    <w:rsid w:val="2A26772F"/>
    <w:rsid w:val="2A29A15B"/>
    <w:rsid w:val="2A2C97D2"/>
    <w:rsid w:val="2A32441E"/>
    <w:rsid w:val="2A3275F4"/>
    <w:rsid w:val="2A358C0C"/>
    <w:rsid w:val="2A70C478"/>
    <w:rsid w:val="2A88593E"/>
    <w:rsid w:val="2A8CB5D7"/>
    <w:rsid w:val="2A949BE7"/>
    <w:rsid w:val="2AE5EE75"/>
    <w:rsid w:val="2AEF67AF"/>
    <w:rsid w:val="2AF1212D"/>
    <w:rsid w:val="2AF6FA2B"/>
    <w:rsid w:val="2B02A9B2"/>
    <w:rsid w:val="2B1EA570"/>
    <w:rsid w:val="2B2A78DA"/>
    <w:rsid w:val="2B300C9A"/>
    <w:rsid w:val="2B3A6FEE"/>
    <w:rsid w:val="2B59865B"/>
    <w:rsid w:val="2B6A4D85"/>
    <w:rsid w:val="2B879F29"/>
    <w:rsid w:val="2BB2D321"/>
    <w:rsid w:val="2BBD5424"/>
    <w:rsid w:val="2BC0EAE4"/>
    <w:rsid w:val="2BC43027"/>
    <w:rsid w:val="2BEFF2B5"/>
    <w:rsid w:val="2C05DEDF"/>
    <w:rsid w:val="2C356F0E"/>
    <w:rsid w:val="2C5F2292"/>
    <w:rsid w:val="2C656863"/>
    <w:rsid w:val="2C78CE49"/>
    <w:rsid w:val="2C92B024"/>
    <w:rsid w:val="2CB7705E"/>
    <w:rsid w:val="2CC6166A"/>
    <w:rsid w:val="2CC856D8"/>
    <w:rsid w:val="2CCC69DE"/>
    <w:rsid w:val="2CE0AB20"/>
    <w:rsid w:val="2CEBF5C4"/>
    <w:rsid w:val="2CECBAF8"/>
    <w:rsid w:val="2D0AE26B"/>
    <w:rsid w:val="2D1BEE21"/>
    <w:rsid w:val="2D78117F"/>
    <w:rsid w:val="2D7B09B8"/>
    <w:rsid w:val="2D8A45AA"/>
    <w:rsid w:val="2D982A48"/>
    <w:rsid w:val="2DBBB860"/>
    <w:rsid w:val="2DEE8B19"/>
    <w:rsid w:val="2DEF2FF4"/>
    <w:rsid w:val="2DF06111"/>
    <w:rsid w:val="2DF816CE"/>
    <w:rsid w:val="2E0F48BD"/>
    <w:rsid w:val="2E10488C"/>
    <w:rsid w:val="2E136DEA"/>
    <w:rsid w:val="2E1F1470"/>
    <w:rsid w:val="2E2C9EFF"/>
    <w:rsid w:val="2E2F6186"/>
    <w:rsid w:val="2E315D74"/>
    <w:rsid w:val="2E61C9FC"/>
    <w:rsid w:val="2E74014A"/>
    <w:rsid w:val="2E766A8E"/>
    <w:rsid w:val="2E8E8B39"/>
    <w:rsid w:val="2E92135E"/>
    <w:rsid w:val="2EA27CE8"/>
    <w:rsid w:val="2ECA042F"/>
    <w:rsid w:val="2EE4B94F"/>
    <w:rsid w:val="2EF0C672"/>
    <w:rsid w:val="2EF9E852"/>
    <w:rsid w:val="2F0788F0"/>
    <w:rsid w:val="2F17AB1E"/>
    <w:rsid w:val="2F1A33EC"/>
    <w:rsid w:val="2F31FA88"/>
    <w:rsid w:val="2F3A7040"/>
    <w:rsid w:val="2F425A03"/>
    <w:rsid w:val="2F456F20"/>
    <w:rsid w:val="2F69B997"/>
    <w:rsid w:val="2F893E98"/>
    <w:rsid w:val="2F8B90E5"/>
    <w:rsid w:val="2F9FD3C8"/>
    <w:rsid w:val="2FACA9EA"/>
    <w:rsid w:val="2FB19685"/>
    <w:rsid w:val="2FB1D7B4"/>
    <w:rsid w:val="2FE8ECD0"/>
    <w:rsid w:val="2FF70429"/>
    <w:rsid w:val="303BF411"/>
    <w:rsid w:val="303E83F5"/>
    <w:rsid w:val="305C17FB"/>
    <w:rsid w:val="306057F1"/>
    <w:rsid w:val="306AFB9F"/>
    <w:rsid w:val="3071DE8F"/>
    <w:rsid w:val="309F0B1C"/>
    <w:rsid w:val="30A67DD0"/>
    <w:rsid w:val="30B4F620"/>
    <w:rsid w:val="30B64B82"/>
    <w:rsid w:val="30DE0792"/>
    <w:rsid w:val="30EF980C"/>
    <w:rsid w:val="30F4CDA3"/>
    <w:rsid w:val="30F99B24"/>
    <w:rsid w:val="30FC181E"/>
    <w:rsid w:val="310629F4"/>
    <w:rsid w:val="310C56D6"/>
    <w:rsid w:val="31375C1A"/>
    <w:rsid w:val="3149FBB2"/>
    <w:rsid w:val="315D1C84"/>
    <w:rsid w:val="31A58E7A"/>
    <w:rsid w:val="31E672EA"/>
    <w:rsid w:val="31EEFA9D"/>
    <w:rsid w:val="3221814A"/>
    <w:rsid w:val="322BC798"/>
    <w:rsid w:val="323048BA"/>
    <w:rsid w:val="3238FB55"/>
    <w:rsid w:val="323D9B42"/>
    <w:rsid w:val="323FA5BC"/>
    <w:rsid w:val="32583585"/>
    <w:rsid w:val="32A9BACE"/>
    <w:rsid w:val="32BDC2C4"/>
    <w:rsid w:val="32C62DE7"/>
    <w:rsid w:val="32C964C5"/>
    <w:rsid w:val="331158EB"/>
    <w:rsid w:val="331164D4"/>
    <w:rsid w:val="3323BC8A"/>
    <w:rsid w:val="335CF220"/>
    <w:rsid w:val="3375DD14"/>
    <w:rsid w:val="337668F9"/>
    <w:rsid w:val="3380AFB4"/>
    <w:rsid w:val="33B10735"/>
    <w:rsid w:val="33D8AFAC"/>
    <w:rsid w:val="33E9324B"/>
    <w:rsid w:val="3401E3F0"/>
    <w:rsid w:val="34114DCA"/>
    <w:rsid w:val="3433EAB6"/>
    <w:rsid w:val="3457B10F"/>
    <w:rsid w:val="34776AB4"/>
    <w:rsid w:val="34BBCED8"/>
    <w:rsid w:val="34E1F9FD"/>
    <w:rsid w:val="34E3C1D7"/>
    <w:rsid w:val="34EEE433"/>
    <w:rsid w:val="34F04F91"/>
    <w:rsid w:val="3549FC19"/>
    <w:rsid w:val="3562A22E"/>
    <w:rsid w:val="3564A1E2"/>
    <w:rsid w:val="3584B335"/>
    <w:rsid w:val="3588FFFD"/>
    <w:rsid w:val="359365CC"/>
    <w:rsid w:val="35AD98F8"/>
    <w:rsid w:val="35BDCC22"/>
    <w:rsid w:val="35C02A02"/>
    <w:rsid w:val="35C6BC42"/>
    <w:rsid w:val="35EDC577"/>
    <w:rsid w:val="35FFF5F2"/>
    <w:rsid w:val="36019004"/>
    <w:rsid w:val="360E61BD"/>
    <w:rsid w:val="36100D69"/>
    <w:rsid w:val="3623B386"/>
    <w:rsid w:val="3627D5A7"/>
    <w:rsid w:val="362AB7D7"/>
    <w:rsid w:val="36469857"/>
    <w:rsid w:val="3667749D"/>
    <w:rsid w:val="36685AFE"/>
    <w:rsid w:val="367455A6"/>
    <w:rsid w:val="3684C72F"/>
    <w:rsid w:val="368C4F13"/>
    <w:rsid w:val="36A1832B"/>
    <w:rsid w:val="36B0FB63"/>
    <w:rsid w:val="36BC3E27"/>
    <w:rsid w:val="36D9921F"/>
    <w:rsid w:val="36DE887A"/>
    <w:rsid w:val="36E0BE21"/>
    <w:rsid w:val="36F79EC9"/>
    <w:rsid w:val="370462BF"/>
    <w:rsid w:val="3707FC3D"/>
    <w:rsid w:val="3708BCFA"/>
    <w:rsid w:val="3714DEE0"/>
    <w:rsid w:val="3722D603"/>
    <w:rsid w:val="3725CB3B"/>
    <w:rsid w:val="372662B3"/>
    <w:rsid w:val="3729769A"/>
    <w:rsid w:val="37383F9A"/>
    <w:rsid w:val="376BD474"/>
    <w:rsid w:val="377BEEB9"/>
    <w:rsid w:val="38084F2B"/>
    <w:rsid w:val="380913D7"/>
    <w:rsid w:val="38104112"/>
    <w:rsid w:val="3810B697"/>
    <w:rsid w:val="3811EC6F"/>
    <w:rsid w:val="384575B6"/>
    <w:rsid w:val="38470682"/>
    <w:rsid w:val="385D4002"/>
    <w:rsid w:val="386398F6"/>
    <w:rsid w:val="38645CE1"/>
    <w:rsid w:val="38A60BC2"/>
    <w:rsid w:val="38B046EA"/>
    <w:rsid w:val="38B5965C"/>
    <w:rsid w:val="38BA305E"/>
    <w:rsid w:val="38C1418D"/>
    <w:rsid w:val="38E1D10B"/>
    <w:rsid w:val="38F53DD9"/>
    <w:rsid w:val="39005A57"/>
    <w:rsid w:val="39031B95"/>
    <w:rsid w:val="391DBFF8"/>
    <w:rsid w:val="392AC30E"/>
    <w:rsid w:val="3948DD1E"/>
    <w:rsid w:val="394ABC85"/>
    <w:rsid w:val="394CCD9A"/>
    <w:rsid w:val="3974C186"/>
    <w:rsid w:val="397683CF"/>
    <w:rsid w:val="39A10D9D"/>
    <w:rsid w:val="39C81057"/>
    <w:rsid w:val="39D78C3C"/>
    <w:rsid w:val="39F77651"/>
    <w:rsid w:val="3A16EFD1"/>
    <w:rsid w:val="3A312299"/>
    <w:rsid w:val="3A3BA2F7"/>
    <w:rsid w:val="3A490979"/>
    <w:rsid w:val="3A50070C"/>
    <w:rsid w:val="3A647A64"/>
    <w:rsid w:val="3A758210"/>
    <w:rsid w:val="3A760C94"/>
    <w:rsid w:val="3AB6810A"/>
    <w:rsid w:val="3ABF3AAC"/>
    <w:rsid w:val="3AD2F929"/>
    <w:rsid w:val="3B1BB803"/>
    <w:rsid w:val="3B215AD4"/>
    <w:rsid w:val="3B356C45"/>
    <w:rsid w:val="3B61EEF5"/>
    <w:rsid w:val="3B8E6B2A"/>
    <w:rsid w:val="3B8F10A1"/>
    <w:rsid w:val="3B9175B2"/>
    <w:rsid w:val="3B9A6CBA"/>
    <w:rsid w:val="3BB9EE0B"/>
    <w:rsid w:val="3BBDE918"/>
    <w:rsid w:val="3BC8992C"/>
    <w:rsid w:val="3BE0516A"/>
    <w:rsid w:val="3BF135F8"/>
    <w:rsid w:val="3C060569"/>
    <w:rsid w:val="3C21D05F"/>
    <w:rsid w:val="3C2F9E57"/>
    <w:rsid w:val="3C418E03"/>
    <w:rsid w:val="3C5CA93C"/>
    <w:rsid w:val="3C5E87F0"/>
    <w:rsid w:val="3C649993"/>
    <w:rsid w:val="3C7E3CA6"/>
    <w:rsid w:val="3C9C5EC0"/>
    <w:rsid w:val="3C9F37B3"/>
    <w:rsid w:val="3CBAFA5E"/>
    <w:rsid w:val="3D0DEC00"/>
    <w:rsid w:val="3D1C29FE"/>
    <w:rsid w:val="3D2E0D4A"/>
    <w:rsid w:val="3D4523A3"/>
    <w:rsid w:val="3D53780B"/>
    <w:rsid w:val="3D5C1760"/>
    <w:rsid w:val="3D67C8F4"/>
    <w:rsid w:val="3DA06FEF"/>
    <w:rsid w:val="3DBF4B26"/>
    <w:rsid w:val="3DC7F00B"/>
    <w:rsid w:val="3DCAF0A5"/>
    <w:rsid w:val="3DCDD635"/>
    <w:rsid w:val="3DD677D9"/>
    <w:rsid w:val="3DD9F81B"/>
    <w:rsid w:val="3DEDE466"/>
    <w:rsid w:val="3DF82ED1"/>
    <w:rsid w:val="3E0827E6"/>
    <w:rsid w:val="3E1A7D41"/>
    <w:rsid w:val="3E1BB2AC"/>
    <w:rsid w:val="3E2A4BF4"/>
    <w:rsid w:val="3E3AA36D"/>
    <w:rsid w:val="3E4AAC89"/>
    <w:rsid w:val="3E51D291"/>
    <w:rsid w:val="3E604BDC"/>
    <w:rsid w:val="3E7CCB10"/>
    <w:rsid w:val="3E8B5438"/>
    <w:rsid w:val="3E96E7AB"/>
    <w:rsid w:val="3EA833D1"/>
    <w:rsid w:val="3EB6E249"/>
    <w:rsid w:val="3EB6E477"/>
    <w:rsid w:val="3EBAAB87"/>
    <w:rsid w:val="3EBE02BB"/>
    <w:rsid w:val="3ECDC0D5"/>
    <w:rsid w:val="3ED5CF1C"/>
    <w:rsid w:val="3EE182E6"/>
    <w:rsid w:val="3EF28E9C"/>
    <w:rsid w:val="3F02C6D9"/>
    <w:rsid w:val="3F2F28C6"/>
    <w:rsid w:val="3F438B68"/>
    <w:rsid w:val="3F5BC5BE"/>
    <w:rsid w:val="3F5BC6BB"/>
    <w:rsid w:val="3F5D04F5"/>
    <w:rsid w:val="3F5F0992"/>
    <w:rsid w:val="3F60542D"/>
    <w:rsid w:val="3F6E4098"/>
    <w:rsid w:val="3FA74518"/>
    <w:rsid w:val="3FB1C879"/>
    <w:rsid w:val="3FBF7A30"/>
    <w:rsid w:val="401AD345"/>
    <w:rsid w:val="40378F41"/>
    <w:rsid w:val="4048CCE6"/>
    <w:rsid w:val="405076A8"/>
    <w:rsid w:val="4059D32D"/>
    <w:rsid w:val="406680E7"/>
    <w:rsid w:val="4078BFC0"/>
    <w:rsid w:val="4099FB8C"/>
    <w:rsid w:val="409E0A57"/>
    <w:rsid w:val="40A48E52"/>
    <w:rsid w:val="40BE3531"/>
    <w:rsid w:val="40E78520"/>
    <w:rsid w:val="40F4A83D"/>
    <w:rsid w:val="40F898B9"/>
    <w:rsid w:val="410555EE"/>
    <w:rsid w:val="413609D9"/>
    <w:rsid w:val="414761B7"/>
    <w:rsid w:val="415A43DA"/>
    <w:rsid w:val="41634039"/>
    <w:rsid w:val="41656A0E"/>
    <w:rsid w:val="416834C1"/>
    <w:rsid w:val="416D1A14"/>
    <w:rsid w:val="4171FE3C"/>
    <w:rsid w:val="4195C882"/>
    <w:rsid w:val="419A25AF"/>
    <w:rsid w:val="41C0A24A"/>
    <w:rsid w:val="41DBE3A8"/>
    <w:rsid w:val="41E9EFCB"/>
    <w:rsid w:val="41EE242A"/>
    <w:rsid w:val="41FB031D"/>
    <w:rsid w:val="4213D844"/>
    <w:rsid w:val="421F4991"/>
    <w:rsid w:val="422B337E"/>
    <w:rsid w:val="4253BF91"/>
    <w:rsid w:val="4264D564"/>
    <w:rsid w:val="426967C9"/>
    <w:rsid w:val="42803F88"/>
    <w:rsid w:val="4290415A"/>
    <w:rsid w:val="42BD4EE2"/>
    <w:rsid w:val="42BDC6E8"/>
    <w:rsid w:val="42D1F8E8"/>
    <w:rsid w:val="43031465"/>
    <w:rsid w:val="434E50BA"/>
    <w:rsid w:val="43579B40"/>
    <w:rsid w:val="437AF7DD"/>
    <w:rsid w:val="4394F4C0"/>
    <w:rsid w:val="439DC3EA"/>
    <w:rsid w:val="43B37952"/>
    <w:rsid w:val="43B46AD9"/>
    <w:rsid w:val="43C23D69"/>
    <w:rsid w:val="441507CD"/>
    <w:rsid w:val="442E8CAA"/>
    <w:rsid w:val="4435C2A3"/>
    <w:rsid w:val="443B851A"/>
    <w:rsid w:val="4447EF04"/>
    <w:rsid w:val="444B2745"/>
    <w:rsid w:val="447A36DA"/>
    <w:rsid w:val="447B86A9"/>
    <w:rsid w:val="44AB75BD"/>
    <w:rsid w:val="44B6F9AD"/>
    <w:rsid w:val="44BF4EA8"/>
    <w:rsid w:val="44F38847"/>
    <w:rsid w:val="44F62E28"/>
    <w:rsid w:val="44FA845C"/>
    <w:rsid w:val="451CD581"/>
    <w:rsid w:val="4523E549"/>
    <w:rsid w:val="45421BFE"/>
    <w:rsid w:val="454F2D0D"/>
    <w:rsid w:val="45647601"/>
    <w:rsid w:val="4589C53F"/>
    <w:rsid w:val="458B9FF6"/>
    <w:rsid w:val="45B905E8"/>
    <w:rsid w:val="45D2EAD9"/>
    <w:rsid w:val="4636A58A"/>
    <w:rsid w:val="463A606A"/>
    <w:rsid w:val="4663D5DD"/>
    <w:rsid w:val="46666354"/>
    <w:rsid w:val="4673A3E1"/>
    <w:rsid w:val="4674793C"/>
    <w:rsid w:val="468B8F6A"/>
    <w:rsid w:val="46AAA9A6"/>
    <w:rsid w:val="46BD369B"/>
    <w:rsid w:val="46EDA9CA"/>
    <w:rsid w:val="4703C3EF"/>
    <w:rsid w:val="47093D10"/>
    <w:rsid w:val="472ABEC6"/>
    <w:rsid w:val="472B9A22"/>
    <w:rsid w:val="472C6885"/>
    <w:rsid w:val="4745FB1F"/>
    <w:rsid w:val="474D6C94"/>
    <w:rsid w:val="47539EFC"/>
    <w:rsid w:val="4759B581"/>
    <w:rsid w:val="475BB857"/>
    <w:rsid w:val="47708EE9"/>
    <w:rsid w:val="478AAF12"/>
    <w:rsid w:val="478EADEC"/>
    <w:rsid w:val="4799E618"/>
    <w:rsid w:val="47A970B2"/>
    <w:rsid w:val="47ED184A"/>
    <w:rsid w:val="48013B81"/>
    <w:rsid w:val="482E0836"/>
    <w:rsid w:val="4859ECF3"/>
    <w:rsid w:val="4874269F"/>
    <w:rsid w:val="4877960E"/>
    <w:rsid w:val="48786ECA"/>
    <w:rsid w:val="488AF4E2"/>
    <w:rsid w:val="488FF41E"/>
    <w:rsid w:val="48AE6668"/>
    <w:rsid w:val="48B0AE21"/>
    <w:rsid w:val="48BCE7C4"/>
    <w:rsid w:val="48DD2E49"/>
    <w:rsid w:val="48E2F4DA"/>
    <w:rsid w:val="48F7CD56"/>
    <w:rsid w:val="491B22BE"/>
    <w:rsid w:val="4921C779"/>
    <w:rsid w:val="493AA40F"/>
    <w:rsid w:val="49629B1B"/>
    <w:rsid w:val="49672044"/>
    <w:rsid w:val="4968F40F"/>
    <w:rsid w:val="49702DA0"/>
    <w:rsid w:val="497A240A"/>
    <w:rsid w:val="499AF807"/>
    <w:rsid w:val="499EA865"/>
    <w:rsid w:val="49B1DB7A"/>
    <w:rsid w:val="49B5BB5B"/>
    <w:rsid w:val="49BC634E"/>
    <w:rsid w:val="49D78538"/>
    <w:rsid w:val="49DDB61B"/>
    <w:rsid w:val="49E7DC7C"/>
    <w:rsid w:val="4A05881A"/>
    <w:rsid w:val="4A0647D3"/>
    <w:rsid w:val="4A174D0E"/>
    <w:rsid w:val="4A1F4014"/>
    <w:rsid w:val="4A4487F6"/>
    <w:rsid w:val="4A44B32C"/>
    <w:rsid w:val="4A4D98DC"/>
    <w:rsid w:val="4A61053D"/>
    <w:rsid w:val="4A6B706B"/>
    <w:rsid w:val="4A78A0EB"/>
    <w:rsid w:val="4AB0BDB9"/>
    <w:rsid w:val="4ACA1009"/>
    <w:rsid w:val="4AE438A2"/>
    <w:rsid w:val="4AEAAF37"/>
    <w:rsid w:val="4AEE1E66"/>
    <w:rsid w:val="4B04843C"/>
    <w:rsid w:val="4B334741"/>
    <w:rsid w:val="4B4FA514"/>
    <w:rsid w:val="4B533BED"/>
    <w:rsid w:val="4B559961"/>
    <w:rsid w:val="4B565BC7"/>
    <w:rsid w:val="4B95A2BA"/>
    <w:rsid w:val="4BF26045"/>
    <w:rsid w:val="4C0644AD"/>
    <w:rsid w:val="4C100971"/>
    <w:rsid w:val="4C207632"/>
    <w:rsid w:val="4C22E99C"/>
    <w:rsid w:val="4C2F6AA9"/>
    <w:rsid w:val="4C34EEBC"/>
    <w:rsid w:val="4C823FA2"/>
    <w:rsid w:val="4C8E5248"/>
    <w:rsid w:val="4C95D344"/>
    <w:rsid w:val="4CAEB6C2"/>
    <w:rsid w:val="4CB60ED0"/>
    <w:rsid w:val="4CB806A5"/>
    <w:rsid w:val="4CE49DE9"/>
    <w:rsid w:val="4CFD3188"/>
    <w:rsid w:val="4D3D511D"/>
    <w:rsid w:val="4D456DAE"/>
    <w:rsid w:val="4D4BFC3E"/>
    <w:rsid w:val="4D653B2A"/>
    <w:rsid w:val="4D844AE2"/>
    <w:rsid w:val="4D8DC931"/>
    <w:rsid w:val="4DA002F5"/>
    <w:rsid w:val="4DA87A63"/>
    <w:rsid w:val="4DB1D279"/>
    <w:rsid w:val="4DC5DD3A"/>
    <w:rsid w:val="4DCD135E"/>
    <w:rsid w:val="4DD51D05"/>
    <w:rsid w:val="4DD54FD6"/>
    <w:rsid w:val="4DE45F9E"/>
    <w:rsid w:val="4DEFDE7C"/>
    <w:rsid w:val="4DF21CA4"/>
    <w:rsid w:val="4E044864"/>
    <w:rsid w:val="4E389926"/>
    <w:rsid w:val="4E643890"/>
    <w:rsid w:val="4E64CAC2"/>
    <w:rsid w:val="4E6B8094"/>
    <w:rsid w:val="4E70BB77"/>
    <w:rsid w:val="4E8258B9"/>
    <w:rsid w:val="4E830E02"/>
    <w:rsid w:val="4EAD0973"/>
    <w:rsid w:val="4EAEE647"/>
    <w:rsid w:val="4EC0BB87"/>
    <w:rsid w:val="4EEA5F9A"/>
    <w:rsid w:val="4EED1BBB"/>
    <w:rsid w:val="4F192809"/>
    <w:rsid w:val="4F3C3D85"/>
    <w:rsid w:val="4F447BCC"/>
    <w:rsid w:val="4F7058BC"/>
    <w:rsid w:val="4FA7497E"/>
    <w:rsid w:val="4FAA08DB"/>
    <w:rsid w:val="4FB7DC96"/>
    <w:rsid w:val="4FB81232"/>
    <w:rsid w:val="4FBDAE95"/>
    <w:rsid w:val="4FC099E5"/>
    <w:rsid w:val="5010D75E"/>
    <w:rsid w:val="50374074"/>
    <w:rsid w:val="50628BC8"/>
    <w:rsid w:val="5085C80F"/>
    <w:rsid w:val="50D034B3"/>
    <w:rsid w:val="50EA4819"/>
    <w:rsid w:val="50EDFC75"/>
    <w:rsid w:val="50F1258F"/>
    <w:rsid w:val="50F4224D"/>
    <w:rsid w:val="50F641C9"/>
    <w:rsid w:val="50FF68D7"/>
    <w:rsid w:val="510AD662"/>
    <w:rsid w:val="510C5BEE"/>
    <w:rsid w:val="51319EBB"/>
    <w:rsid w:val="5150BB65"/>
    <w:rsid w:val="515D7948"/>
    <w:rsid w:val="5179AE36"/>
    <w:rsid w:val="517FB125"/>
    <w:rsid w:val="5182AE47"/>
    <w:rsid w:val="518F5865"/>
    <w:rsid w:val="51FF1EF9"/>
    <w:rsid w:val="51FFE942"/>
    <w:rsid w:val="522CAFD9"/>
    <w:rsid w:val="5236E339"/>
    <w:rsid w:val="524BFA73"/>
    <w:rsid w:val="5253DD3D"/>
    <w:rsid w:val="526EB685"/>
    <w:rsid w:val="52799B36"/>
    <w:rsid w:val="527EE5DC"/>
    <w:rsid w:val="52A8DCA7"/>
    <w:rsid w:val="52AAB93A"/>
    <w:rsid w:val="52B93805"/>
    <w:rsid w:val="52C67EB0"/>
    <w:rsid w:val="52CCD0BC"/>
    <w:rsid w:val="52D52703"/>
    <w:rsid w:val="52FF8D05"/>
    <w:rsid w:val="5306853B"/>
    <w:rsid w:val="53152892"/>
    <w:rsid w:val="5323069F"/>
    <w:rsid w:val="532371C1"/>
    <w:rsid w:val="53378ABD"/>
    <w:rsid w:val="534502D9"/>
    <w:rsid w:val="5354689D"/>
    <w:rsid w:val="535840A9"/>
    <w:rsid w:val="53625FAC"/>
    <w:rsid w:val="5378DA39"/>
    <w:rsid w:val="53B2EB95"/>
    <w:rsid w:val="53BD3335"/>
    <w:rsid w:val="53C45CED"/>
    <w:rsid w:val="53CFC43A"/>
    <w:rsid w:val="53D7BC58"/>
    <w:rsid w:val="53EA9924"/>
    <w:rsid w:val="5409B883"/>
    <w:rsid w:val="54159D6D"/>
    <w:rsid w:val="541D2286"/>
    <w:rsid w:val="54233379"/>
    <w:rsid w:val="5468032A"/>
    <w:rsid w:val="54828455"/>
    <w:rsid w:val="54A649E1"/>
    <w:rsid w:val="54A72D0A"/>
    <w:rsid w:val="54BA10ED"/>
    <w:rsid w:val="54BEA7F5"/>
    <w:rsid w:val="54BEC0D5"/>
    <w:rsid w:val="54C0A3E3"/>
    <w:rsid w:val="54E944C9"/>
    <w:rsid w:val="54E9A556"/>
    <w:rsid w:val="54EF5214"/>
    <w:rsid w:val="5504038B"/>
    <w:rsid w:val="5518D204"/>
    <w:rsid w:val="552044B8"/>
    <w:rsid w:val="554EB9A1"/>
    <w:rsid w:val="5566E32A"/>
    <w:rsid w:val="5569B553"/>
    <w:rsid w:val="557332A7"/>
    <w:rsid w:val="557B1F32"/>
    <w:rsid w:val="55AB14DA"/>
    <w:rsid w:val="55BDD4EA"/>
    <w:rsid w:val="55E41787"/>
    <w:rsid w:val="55EAB6BE"/>
    <w:rsid w:val="55F04553"/>
    <w:rsid w:val="55F661F2"/>
    <w:rsid w:val="56060932"/>
    <w:rsid w:val="561A7FB2"/>
    <w:rsid w:val="561C7998"/>
    <w:rsid w:val="564595C1"/>
    <w:rsid w:val="5646D1C9"/>
    <w:rsid w:val="564A36D0"/>
    <w:rsid w:val="565FA25A"/>
    <w:rsid w:val="567C97A5"/>
    <w:rsid w:val="567F53AE"/>
    <w:rsid w:val="56A0CA63"/>
    <w:rsid w:val="56A82619"/>
    <w:rsid w:val="56BAC980"/>
    <w:rsid w:val="56BC4D18"/>
    <w:rsid w:val="56D84703"/>
    <w:rsid w:val="56F3432B"/>
    <w:rsid w:val="56FD9E3C"/>
    <w:rsid w:val="571A9811"/>
    <w:rsid w:val="57242E5E"/>
    <w:rsid w:val="57337382"/>
    <w:rsid w:val="57503737"/>
    <w:rsid w:val="5753F9F7"/>
    <w:rsid w:val="575D8097"/>
    <w:rsid w:val="5766CB33"/>
    <w:rsid w:val="5775C4F4"/>
    <w:rsid w:val="577BF632"/>
    <w:rsid w:val="57931847"/>
    <w:rsid w:val="57A8FCD0"/>
    <w:rsid w:val="57BA544D"/>
    <w:rsid w:val="57C0F63D"/>
    <w:rsid w:val="57CD2D53"/>
    <w:rsid w:val="57E9020C"/>
    <w:rsid w:val="583119AE"/>
    <w:rsid w:val="584F0768"/>
    <w:rsid w:val="5850C05C"/>
    <w:rsid w:val="588CDB1A"/>
    <w:rsid w:val="58A7427F"/>
    <w:rsid w:val="58B31FAE"/>
    <w:rsid w:val="58E31DF3"/>
    <w:rsid w:val="58FD7FD8"/>
    <w:rsid w:val="5937A7E7"/>
    <w:rsid w:val="5951BA6C"/>
    <w:rsid w:val="5964841E"/>
    <w:rsid w:val="597A4EB6"/>
    <w:rsid w:val="59A2D652"/>
    <w:rsid w:val="59AE0D99"/>
    <w:rsid w:val="59B0C938"/>
    <w:rsid w:val="59B517E0"/>
    <w:rsid w:val="59C3FE88"/>
    <w:rsid w:val="59C88F86"/>
    <w:rsid w:val="59F88D46"/>
    <w:rsid w:val="59F9E791"/>
    <w:rsid w:val="5A040ABB"/>
    <w:rsid w:val="5A05D02B"/>
    <w:rsid w:val="5A07FB3A"/>
    <w:rsid w:val="5A1EA4F4"/>
    <w:rsid w:val="5A335A8D"/>
    <w:rsid w:val="5A364C67"/>
    <w:rsid w:val="5A4741F8"/>
    <w:rsid w:val="5A4A8C1D"/>
    <w:rsid w:val="5A51A15B"/>
    <w:rsid w:val="5A53AFC4"/>
    <w:rsid w:val="5A6CB3AE"/>
    <w:rsid w:val="5A759D53"/>
    <w:rsid w:val="5A7BC376"/>
    <w:rsid w:val="5A7D570D"/>
    <w:rsid w:val="5A93B500"/>
    <w:rsid w:val="5A93BCB3"/>
    <w:rsid w:val="5A9ED44C"/>
    <w:rsid w:val="5AA36A69"/>
    <w:rsid w:val="5ABB887E"/>
    <w:rsid w:val="5ABCFBBF"/>
    <w:rsid w:val="5AC5B293"/>
    <w:rsid w:val="5ADD55A1"/>
    <w:rsid w:val="5AE2D336"/>
    <w:rsid w:val="5B0648CC"/>
    <w:rsid w:val="5B1C541F"/>
    <w:rsid w:val="5B23F160"/>
    <w:rsid w:val="5B5B19CC"/>
    <w:rsid w:val="5B5D7A61"/>
    <w:rsid w:val="5B653166"/>
    <w:rsid w:val="5B7315EE"/>
    <w:rsid w:val="5B76DC77"/>
    <w:rsid w:val="5B7DA08D"/>
    <w:rsid w:val="5B8B7EC9"/>
    <w:rsid w:val="5B8E574C"/>
    <w:rsid w:val="5B932757"/>
    <w:rsid w:val="5BA5F95A"/>
    <w:rsid w:val="5BC3EE0E"/>
    <w:rsid w:val="5BCB76E0"/>
    <w:rsid w:val="5BCC43F4"/>
    <w:rsid w:val="5BD72987"/>
    <w:rsid w:val="5BDAE732"/>
    <w:rsid w:val="5BDE1378"/>
    <w:rsid w:val="5BFB6C85"/>
    <w:rsid w:val="5C1494E2"/>
    <w:rsid w:val="5C188D2B"/>
    <w:rsid w:val="5C2AC7E7"/>
    <w:rsid w:val="5C2FBC4F"/>
    <w:rsid w:val="5C31454E"/>
    <w:rsid w:val="5C52705E"/>
    <w:rsid w:val="5C54A27E"/>
    <w:rsid w:val="5C611B7F"/>
    <w:rsid w:val="5C69C6C3"/>
    <w:rsid w:val="5CA65655"/>
    <w:rsid w:val="5CBE1CF1"/>
    <w:rsid w:val="5CBF06FF"/>
    <w:rsid w:val="5CCD6C93"/>
    <w:rsid w:val="5CD00BE6"/>
    <w:rsid w:val="5CD74FE6"/>
    <w:rsid w:val="5CEFF8C6"/>
    <w:rsid w:val="5CF17F5B"/>
    <w:rsid w:val="5CF22785"/>
    <w:rsid w:val="5D05B8B8"/>
    <w:rsid w:val="5D18349B"/>
    <w:rsid w:val="5D380885"/>
    <w:rsid w:val="5D57FA10"/>
    <w:rsid w:val="5DA1C1EC"/>
    <w:rsid w:val="5DB96204"/>
    <w:rsid w:val="5DBAE951"/>
    <w:rsid w:val="5DD594D1"/>
    <w:rsid w:val="5DE1F551"/>
    <w:rsid w:val="5DF1B801"/>
    <w:rsid w:val="5DFB7F16"/>
    <w:rsid w:val="5E10EC0C"/>
    <w:rsid w:val="5E1BD887"/>
    <w:rsid w:val="5E20C8D2"/>
    <w:rsid w:val="5E26B287"/>
    <w:rsid w:val="5E33DE20"/>
    <w:rsid w:val="5E424261"/>
    <w:rsid w:val="5E7D5643"/>
    <w:rsid w:val="5E7D754A"/>
    <w:rsid w:val="5E83A9CB"/>
    <w:rsid w:val="5EB1F951"/>
    <w:rsid w:val="5EC33D8E"/>
    <w:rsid w:val="5ECEAA74"/>
    <w:rsid w:val="5EDCD39E"/>
    <w:rsid w:val="5EDF317E"/>
    <w:rsid w:val="5F150697"/>
    <w:rsid w:val="5F15233D"/>
    <w:rsid w:val="5F28FCF2"/>
    <w:rsid w:val="5F385CB9"/>
    <w:rsid w:val="5F38F67B"/>
    <w:rsid w:val="5F4E6EFB"/>
    <w:rsid w:val="5F54B5E1"/>
    <w:rsid w:val="5F651615"/>
    <w:rsid w:val="5F8A9D1E"/>
    <w:rsid w:val="5F8C031A"/>
    <w:rsid w:val="5F901683"/>
    <w:rsid w:val="5FA7375F"/>
    <w:rsid w:val="5FB66B9A"/>
    <w:rsid w:val="5FF65921"/>
    <w:rsid w:val="5FFC97F4"/>
    <w:rsid w:val="5FFC9FD7"/>
    <w:rsid w:val="60026F9B"/>
    <w:rsid w:val="601CB4D7"/>
    <w:rsid w:val="6028D310"/>
    <w:rsid w:val="602AB365"/>
    <w:rsid w:val="604749E4"/>
    <w:rsid w:val="604878D4"/>
    <w:rsid w:val="6054BCAA"/>
    <w:rsid w:val="606B2CE3"/>
    <w:rsid w:val="6072E283"/>
    <w:rsid w:val="6076D8E5"/>
    <w:rsid w:val="6078D030"/>
    <w:rsid w:val="60BD088B"/>
    <w:rsid w:val="60D3A305"/>
    <w:rsid w:val="60EFD1B0"/>
    <w:rsid w:val="610F2EFC"/>
    <w:rsid w:val="612A9F14"/>
    <w:rsid w:val="617D2B27"/>
    <w:rsid w:val="6189DDF7"/>
    <w:rsid w:val="61921649"/>
    <w:rsid w:val="61A48010"/>
    <w:rsid w:val="61AD8E28"/>
    <w:rsid w:val="61BC03B0"/>
    <w:rsid w:val="61F431A4"/>
    <w:rsid w:val="61FF4292"/>
    <w:rsid w:val="62072B00"/>
    <w:rsid w:val="621C3332"/>
    <w:rsid w:val="6236C01B"/>
    <w:rsid w:val="6251F232"/>
    <w:rsid w:val="62606708"/>
    <w:rsid w:val="62695670"/>
    <w:rsid w:val="6270017E"/>
    <w:rsid w:val="629622A8"/>
    <w:rsid w:val="6299E321"/>
    <w:rsid w:val="62A6484E"/>
    <w:rsid w:val="62C22652"/>
    <w:rsid w:val="62D6F6C5"/>
    <w:rsid w:val="62FEE28C"/>
    <w:rsid w:val="63031437"/>
    <w:rsid w:val="6312BB77"/>
    <w:rsid w:val="63184B1D"/>
    <w:rsid w:val="63190019"/>
    <w:rsid w:val="63481AEE"/>
    <w:rsid w:val="635D0F3B"/>
    <w:rsid w:val="63623221"/>
    <w:rsid w:val="6394BCCA"/>
    <w:rsid w:val="63AA7137"/>
    <w:rsid w:val="63B33DAA"/>
    <w:rsid w:val="63C3FE3B"/>
    <w:rsid w:val="63E6908F"/>
    <w:rsid w:val="63F5E8AF"/>
    <w:rsid w:val="64115A79"/>
    <w:rsid w:val="641259A1"/>
    <w:rsid w:val="641C4B1D"/>
    <w:rsid w:val="641D19C6"/>
    <w:rsid w:val="6427D0BB"/>
    <w:rsid w:val="646210B5"/>
    <w:rsid w:val="64639339"/>
    <w:rsid w:val="64782714"/>
    <w:rsid w:val="6490D8B9"/>
    <w:rsid w:val="64983FDD"/>
    <w:rsid w:val="649BA474"/>
    <w:rsid w:val="64D05213"/>
    <w:rsid w:val="64D13C21"/>
    <w:rsid w:val="64E56C53"/>
    <w:rsid w:val="64EB60A0"/>
    <w:rsid w:val="64F1E0D2"/>
    <w:rsid w:val="64F70D05"/>
    <w:rsid w:val="65170027"/>
    <w:rsid w:val="651BD549"/>
    <w:rsid w:val="65230D34"/>
    <w:rsid w:val="652EE09E"/>
    <w:rsid w:val="65302B39"/>
    <w:rsid w:val="65328919"/>
    <w:rsid w:val="6543B1E2"/>
    <w:rsid w:val="656452A3"/>
    <w:rsid w:val="65976600"/>
    <w:rsid w:val="659E4FF1"/>
    <w:rsid w:val="65BCB0B0"/>
    <w:rsid w:val="65F7443E"/>
    <w:rsid w:val="66338EF1"/>
    <w:rsid w:val="66369CDE"/>
    <w:rsid w:val="664C6F18"/>
    <w:rsid w:val="667681DF"/>
    <w:rsid w:val="66782139"/>
    <w:rsid w:val="6685D306"/>
    <w:rsid w:val="669F8F15"/>
    <w:rsid w:val="66CC38BB"/>
    <w:rsid w:val="66E82037"/>
    <w:rsid w:val="672721DE"/>
    <w:rsid w:val="6727B68B"/>
    <w:rsid w:val="673ADF08"/>
    <w:rsid w:val="674FCA3D"/>
    <w:rsid w:val="677519B0"/>
    <w:rsid w:val="6785E6EA"/>
    <w:rsid w:val="67981348"/>
    <w:rsid w:val="679A48EF"/>
    <w:rsid w:val="67B798B6"/>
    <w:rsid w:val="67BA03F9"/>
    <w:rsid w:val="67EB24C8"/>
    <w:rsid w:val="68057C15"/>
    <w:rsid w:val="68073324"/>
    <w:rsid w:val="6835788C"/>
    <w:rsid w:val="683E9F2B"/>
    <w:rsid w:val="68405655"/>
    <w:rsid w:val="684ADF75"/>
    <w:rsid w:val="6854CDE3"/>
    <w:rsid w:val="68740EA4"/>
    <w:rsid w:val="687A8822"/>
    <w:rsid w:val="68888272"/>
    <w:rsid w:val="68AB3666"/>
    <w:rsid w:val="68AF898B"/>
    <w:rsid w:val="68B80D91"/>
    <w:rsid w:val="68BC5917"/>
    <w:rsid w:val="68FBFDC9"/>
    <w:rsid w:val="6903ACEB"/>
    <w:rsid w:val="6919B8B2"/>
    <w:rsid w:val="69323D90"/>
    <w:rsid w:val="695A80C1"/>
    <w:rsid w:val="696C77A5"/>
    <w:rsid w:val="6976B3A3"/>
    <w:rsid w:val="6989EA81"/>
    <w:rsid w:val="69B7E422"/>
    <w:rsid w:val="69BE3D16"/>
    <w:rsid w:val="69C47AF3"/>
    <w:rsid w:val="69C68F43"/>
    <w:rsid w:val="69D76573"/>
    <w:rsid w:val="69F19487"/>
    <w:rsid w:val="69F52AF4"/>
    <w:rsid w:val="69FD7CC1"/>
    <w:rsid w:val="6A286FEA"/>
    <w:rsid w:val="6A316077"/>
    <w:rsid w:val="6A3D7914"/>
    <w:rsid w:val="6ACFBA1D"/>
    <w:rsid w:val="6AED3C22"/>
    <w:rsid w:val="6AEDD7B7"/>
    <w:rsid w:val="6AFC29EB"/>
    <w:rsid w:val="6AFDB58E"/>
    <w:rsid w:val="6B0F0945"/>
    <w:rsid w:val="6B24FD3C"/>
    <w:rsid w:val="6B3E4456"/>
    <w:rsid w:val="6B4F078C"/>
    <w:rsid w:val="6B540034"/>
    <w:rsid w:val="6BB3AF1B"/>
    <w:rsid w:val="6BCD63A9"/>
    <w:rsid w:val="6BD357F6"/>
    <w:rsid w:val="6BD6B95B"/>
    <w:rsid w:val="6BD8896F"/>
    <w:rsid w:val="6BDF349E"/>
    <w:rsid w:val="6C23D207"/>
    <w:rsid w:val="6C2B4EFC"/>
    <w:rsid w:val="6C3118CB"/>
    <w:rsid w:val="6C40FE8F"/>
    <w:rsid w:val="6C4895B2"/>
    <w:rsid w:val="6C66C32B"/>
    <w:rsid w:val="6C8F0C63"/>
    <w:rsid w:val="6C922D16"/>
    <w:rsid w:val="6C9B6537"/>
    <w:rsid w:val="6CA0CCA4"/>
    <w:rsid w:val="6CA78CA8"/>
    <w:rsid w:val="6CAD9195"/>
    <w:rsid w:val="6CB1E403"/>
    <w:rsid w:val="6CB32040"/>
    <w:rsid w:val="6CB6B84F"/>
    <w:rsid w:val="6CB73E0A"/>
    <w:rsid w:val="6CCE89D7"/>
    <w:rsid w:val="6CD6B28C"/>
    <w:rsid w:val="6CE9FFD6"/>
    <w:rsid w:val="6D0D437D"/>
    <w:rsid w:val="6D20FD1E"/>
    <w:rsid w:val="6D291C53"/>
    <w:rsid w:val="6D3A0B79"/>
    <w:rsid w:val="6D4126D3"/>
    <w:rsid w:val="6D5361FC"/>
    <w:rsid w:val="6D77DF2B"/>
    <w:rsid w:val="6DA6CF13"/>
    <w:rsid w:val="6DB51B65"/>
    <w:rsid w:val="6DBB7459"/>
    <w:rsid w:val="6DBD8672"/>
    <w:rsid w:val="6DC703F7"/>
    <w:rsid w:val="6DFAC286"/>
    <w:rsid w:val="6DFFD105"/>
    <w:rsid w:val="6E201F6A"/>
    <w:rsid w:val="6E2488C3"/>
    <w:rsid w:val="6E347311"/>
    <w:rsid w:val="6E7A98F0"/>
    <w:rsid w:val="6E9F2B65"/>
    <w:rsid w:val="6EADD2C0"/>
    <w:rsid w:val="6ECE85CC"/>
    <w:rsid w:val="6EFAB1A8"/>
    <w:rsid w:val="6F0A46D3"/>
    <w:rsid w:val="6F1E45A8"/>
    <w:rsid w:val="6F2E682C"/>
    <w:rsid w:val="6F372BF1"/>
    <w:rsid w:val="6F60F4E2"/>
    <w:rsid w:val="6F65EEFE"/>
    <w:rsid w:val="6F7BD814"/>
    <w:rsid w:val="6F8E2800"/>
    <w:rsid w:val="6F9DCB90"/>
    <w:rsid w:val="6FA1846E"/>
    <w:rsid w:val="6FA195B0"/>
    <w:rsid w:val="6FA25FF9"/>
    <w:rsid w:val="6FA40D3C"/>
    <w:rsid w:val="6FAD0B69"/>
    <w:rsid w:val="6FC04CBB"/>
    <w:rsid w:val="6FC2AA9B"/>
    <w:rsid w:val="7000E2F4"/>
    <w:rsid w:val="70247C6B"/>
    <w:rsid w:val="70388F88"/>
    <w:rsid w:val="704099B4"/>
    <w:rsid w:val="7050BBC6"/>
    <w:rsid w:val="7050FD1B"/>
    <w:rsid w:val="707869D6"/>
    <w:rsid w:val="7083A5C4"/>
    <w:rsid w:val="7088B058"/>
    <w:rsid w:val="708C554E"/>
    <w:rsid w:val="709A6F1D"/>
    <w:rsid w:val="70CAC400"/>
    <w:rsid w:val="70E8BD4D"/>
    <w:rsid w:val="70F0AC00"/>
    <w:rsid w:val="70FC6B31"/>
    <w:rsid w:val="711EB1D7"/>
    <w:rsid w:val="713342E7"/>
    <w:rsid w:val="718B787E"/>
    <w:rsid w:val="7194A28D"/>
    <w:rsid w:val="71AD9000"/>
    <w:rsid w:val="71BB78BB"/>
    <w:rsid w:val="71C35E5E"/>
    <w:rsid w:val="71D91E67"/>
    <w:rsid w:val="72149C13"/>
    <w:rsid w:val="722E4F2B"/>
    <w:rsid w:val="725540AA"/>
    <w:rsid w:val="72573FDA"/>
    <w:rsid w:val="725CAAFC"/>
    <w:rsid w:val="725E585F"/>
    <w:rsid w:val="7278E548"/>
    <w:rsid w:val="729038DF"/>
    <w:rsid w:val="72E03236"/>
    <w:rsid w:val="72F659E3"/>
    <w:rsid w:val="730765B2"/>
    <w:rsid w:val="730894A2"/>
    <w:rsid w:val="7314BDAF"/>
    <w:rsid w:val="735CDC43"/>
    <w:rsid w:val="73636A1A"/>
    <w:rsid w:val="7370304A"/>
    <w:rsid w:val="737BD0E3"/>
    <w:rsid w:val="738EC78A"/>
    <w:rsid w:val="739340E8"/>
    <w:rsid w:val="739643DB"/>
    <w:rsid w:val="73A30156"/>
    <w:rsid w:val="73A48B25"/>
    <w:rsid w:val="73AAA294"/>
    <w:rsid w:val="73B0A210"/>
    <w:rsid w:val="7411F054"/>
    <w:rsid w:val="741DB82E"/>
    <w:rsid w:val="7421CFE8"/>
    <w:rsid w:val="744A5B79"/>
    <w:rsid w:val="7454B71F"/>
    <w:rsid w:val="745A113F"/>
    <w:rsid w:val="749AFDC1"/>
    <w:rsid w:val="74A2A0C0"/>
    <w:rsid w:val="74B0788B"/>
    <w:rsid w:val="74C1E54D"/>
    <w:rsid w:val="74FE2A6B"/>
    <w:rsid w:val="7520A78F"/>
    <w:rsid w:val="752C3A7D"/>
    <w:rsid w:val="75337CE5"/>
    <w:rsid w:val="756BBE26"/>
    <w:rsid w:val="758A1702"/>
    <w:rsid w:val="75978CB8"/>
    <w:rsid w:val="759A23E4"/>
    <w:rsid w:val="75A07CD8"/>
    <w:rsid w:val="75DC8A22"/>
    <w:rsid w:val="75E3AAAA"/>
    <w:rsid w:val="761F1899"/>
    <w:rsid w:val="7628F662"/>
    <w:rsid w:val="76310CA6"/>
    <w:rsid w:val="76503A7B"/>
    <w:rsid w:val="765E84FA"/>
    <w:rsid w:val="76660FA9"/>
    <w:rsid w:val="768FB2C5"/>
    <w:rsid w:val="76A02679"/>
    <w:rsid w:val="76A67ADB"/>
    <w:rsid w:val="76B261AA"/>
    <w:rsid w:val="76B7EB51"/>
    <w:rsid w:val="76CB7A3A"/>
    <w:rsid w:val="76D88D34"/>
    <w:rsid w:val="76D97EBB"/>
    <w:rsid w:val="76DB3990"/>
    <w:rsid w:val="76E6A853"/>
    <w:rsid w:val="76EDCA95"/>
    <w:rsid w:val="76F161FD"/>
    <w:rsid w:val="770B8D61"/>
    <w:rsid w:val="773C17B3"/>
    <w:rsid w:val="775346D7"/>
    <w:rsid w:val="7755981A"/>
    <w:rsid w:val="77610EB9"/>
    <w:rsid w:val="77A7FDE6"/>
    <w:rsid w:val="77C548C4"/>
    <w:rsid w:val="77D2C5A4"/>
    <w:rsid w:val="77D4ACEC"/>
    <w:rsid w:val="77DA3F5D"/>
    <w:rsid w:val="77E041AD"/>
    <w:rsid w:val="78025E8C"/>
    <w:rsid w:val="78135162"/>
    <w:rsid w:val="78228C85"/>
    <w:rsid w:val="78298B4F"/>
    <w:rsid w:val="782F7504"/>
    <w:rsid w:val="786A6D39"/>
    <w:rsid w:val="786C9922"/>
    <w:rsid w:val="78F40077"/>
    <w:rsid w:val="78F4FD27"/>
    <w:rsid w:val="78F69F1C"/>
    <w:rsid w:val="791F6AF3"/>
    <w:rsid w:val="792977F5"/>
    <w:rsid w:val="794732DE"/>
    <w:rsid w:val="7954E1E0"/>
    <w:rsid w:val="795758B6"/>
    <w:rsid w:val="7969C27D"/>
    <w:rsid w:val="79714A61"/>
    <w:rsid w:val="799C9B56"/>
    <w:rsid w:val="79A0813A"/>
    <w:rsid w:val="79D003DA"/>
    <w:rsid w:val="79E1AB3B"/>
    <w:rsid w:val="79E6BC49"/>
    <w:rsid w:val="79EFBEE4"/>
    <w:rsid w:val="7A00FD6B"/>
    <w:rsid w:val="7A18F05D"/>
    <w:rsid w:val="7A2506B0"/>
    <w:rsid w:val="7A32B9CF"/>
    <w:rsid w:val="7A533B05"/>
    <w:rsid w:val="7A563C9B"/>
    <w:rsid w:val="7A630D33"/>
    <w:rsid w:val="7A69FD9F"/>
    <w:rsid w:val="7A6A80DD"/>
    <w:rsid w:val="7A70C04F"/>
    <w:rsid w:val="7A7B8C02"/>
    <w:rsid w:val="7A83F72D"/>
    <w:rsid w:val="7AAB1942"/>
    <w:rsid w:val="7AAF1551"/>
    <w:rsid w:val="7AC5914F"/>
    <w:rsid w:val="7ACDB379"/>
    <w:rsid w:val="7AEAD6EA"/>
    <w:rsid w:val="7B1CF4D3"/>
    <w:rsid w:val="7B2FFDDC"/>
    <w:rsid w:val="7B303280"/>
    <w:rsid w:val="7B455C03"/>
    <w:rsid w:val="7B58CC81"/>
    <w:rsid w:val="7B5F1045"/>
    <w:rsid w:val="7B6D67D2"/>
    <w:rsid w:val="7B7B7F98"/>
    <w:rsid w:val="7B7FCBDF"/>
    <w:rsid w:val="7BAF4798"/>
    <w:rsid w:val="7BB02D37"/>
    <w:rsid w:val="7BB32194"/>
    <w:rsid w:val="7BB8777F"/>
    <w:rsid w:val="7BB8DB3C"/>
    <w:rsid w:val="7BC4BB2F"/>
    <w:rsid w:val="7BD248D6"/>
    <w:rsid w:val="7BD2D5B6"/>
    <w:rsid w:val="7BECD874"/>
    <w:rsid w:val="7BF62ADD"/>
    <w:rsid w:val="7C69E199"/>
    <w:rsid w:val="7C6B50B1"/>
    <w:rsid w:val="7C7F840E"/>
    <w:rsid w:val="7C835C8F"/>
    <w:rsid w:val="7C84F026"/>
    <w:rsid w:val="7C967E91"/>
    <w:rsid w:val="7CB0BF93"/>
    <w:rsid w:val="7CBDA46C"/>
    <w:rsid w:val="7CC21A52"/>
    <w:rsid w:val="7CC65104"/>
    <w:rsid w:val="7CCF2033"/>
    <w:rsid w:val="7CD17991"/>
    <w:rsid w:val="7CE42C51"/>
    <w:rsid w:val="7CE7AAF1"/>
    <w:rsid w:val="7CF99510"/>
    <w:rsid w:val="7D1A6C8F"/>
    <w:rsid w:val="7D2917B0"/>
    <w:rsid w:val="7D4EA3B6"/>
    <w:rsid w:val="7D58F161"/>
    <w:rsid w:val="7DB56E06"/>
    <w:rsid w:val="7DD4BC86"/>
    <w:rsid w:val="7DDE31F6"/>
    <w:rsid w:val="7E0A3E0B"/>
    <w:rsid w:val="7E11D0DD"/>
    <w:rsid w:val="7E3623EA"/>
    <w:rsid w:val="7E5AF239"/>
    <w:rsid w:val="7E6D62E8"/>
    <w:rsid w:val="7E7C6FE2"/>
    <w:rsid w:val="7E848F41"/>
    <w:rsid w:val="7E8DAE82"/>
    <w:rsid w:val="7E9BC5DB"/>
    <w:rsid w:val="7EC38C7E"/>
    <w:rsid w:val="7F083FD6"/>
    <w:rsid w:val="7F172860"/>
    <w:rsid w:val="7F52DC93"/>
    <w:rsid w:val="7F5443D7"/>
    <w:rsid w:val="7F55397B"/>
    <w:rsid w:val="7F5AECE7"/>
    <w:rsid w:val="7F65E450"/>
    <w:rsid w:val="7F6B6D78"/>
    <w:rsid w:val="7F6EB144"/>
    <w:rsid w:val="7F86DC92"/>
    <w:rsid w:val="7F8BA1EF"/>
    <w:rsid w:val="7FA3497D"/>
    <w:rsid w:val="7FB7EF19"/>
    <w:rsid w:val="7FD6048E"/>
    <w:rsid w:val="7FE7D395"/>
    <w:rsid w:val="7FF5F851"/>
    <w:rsid w:val="7FFCC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C3BB597"/>
  <w15:docId w15:val="{C265790E-B64A-49AD-BBE4-7D80FF6F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29"/>
    <w:pPr>
      <w:spacing w:after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4C34EEBC"/>
    <w:pPr>
      <w:pageBreakBefore/>
      <w:numPr>
        <w:numId w:val="4"/>
      </w:numPr>
      <w:spacing w:before="120" w:after="60"/>
      <w:outlineLvl w:val="0"/>
    </w:pPr>
    <w:rPr>
      <w:rFonts w:eastAsiaTheme="majorEastAsia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4C34EEBC"/>
    <w:pPr>
      <w:numPr>
        <w:ilvl w:val="1"/>
        <w:numId w:val="4"/>
      </w:numPr>
      <w:tabs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4C34EEBC"/>
    <w:pPr>
      <w:numPr>
        <w:ilvl w:val="2"/>
        <w:numId w:val="4"/>
      </w:numPr>
      <w:tabs>
        <w:tab w:val="num" w:pos="709"/>
      </w:tabs>
      <w:spacing w:before="120"/>
      <w:ind w:hanging="1701"/>
      <w:outlineLvl w:val="2"/>
    </w:pPr>
    <w:rPr>
      <w:rFonts w:eastAsiaTheme="majorEastAsia" w:cstheme="majorBidi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24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24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24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24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B24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2EB6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E42EB6"/>
    <w:rPr>
      <w:rFonts w:ascii="Arial" w:eastAsiaTheme="majorEastAsia" w:hAnsi="Arial" w:cstheme="majorBidi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83804"/>
    <w:rPr>
      <w:rFonts w:ascii="Arial" w:eastAsiaTheme="majorEastAsia" w:hAnsi="Arial" w:cstheme="majorBidi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uiPriority w:val="1"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uiPriority w:val="1"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4C34EEBC"/>
    <w:pPr>
      <w:spacing w:beforeAutospacing="1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uiPriority w:val="1"/>
    <w:rsid w:val="4C34EEBC"/>
    <w:pPr>
      <w:numPr>
        <w:numId w:val="9"/>
      </w:numPr>
      <w:ind w:left="0"/>
    </w:pPr>
  </w:style>
  <w:style w:type="paragraph" w:customStyle="1" w:styleId="Opmaakprofiel11ptCursief">
    <w:name w:val="Opmaakprofiel 11 pt Cursief"/>
    <w:basedOn w:val="Normal"/>
    <w:uiPriority w:val="1"/>
    <w:rsid w:val="00B01BF3"/>
    <w:pPr>
      <w:spacing w:after="60"/>
    </w:pPr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rsid w:val="4C34EEBC"/>
    <w:pPr>
      <w:spacing w:before="120" w:after="160"/>
    </w:pPr>
    <w:rPr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E26955"/>
    <w:rPr>
      <w:rFonts w:ascii="Arial" w:eastAsia="Times New Roman" w:hAnsi="Arial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4C34EEBC"/>
    <w:pPr>
      <w:spacing w:after="0"/>
    </w:pPr>
    <w:rPr>
      <w:rFonts w:ascii="Tahoma" w:hAnsi="Tahoma"/>
      <w:i/>
      <w:iCs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iCs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4C34EEBC"/>
    <w:pPr>
      <w:keepNext/>
      <w:keepLines/>
      <w:pageBreakBefore w:val="0"/>
      <w:spacing w:before="240" w:after="0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02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0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492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B241D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B241D"/>
    <w:rPr>
      <w:rFonts w:asciiTheme="majorHAnsi" w:eastAsiaTheme="majorEastAsia" w:hAnsiTheme="majorHAnsi" w:cstheme="majorBidi"/>
      <w:color w:val="243F60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B241D"/>
    <w:rPr>
      <w:rFonts w:asciiTheme="majorHAnsi" w:eastAsiaTheme="majorEastAsia" w:hAnsiTheme="majorHAnsi" w:cstheme="majorBidi"/>
      <w:i/>
      <w:iCs/>
      <w:color w:val="243F6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B241D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B241D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B241D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1D"/>
    <w:rPr>
      <w:rFonts w:asciiTheme="majorHAnsi" w:eastAsiaTheme="majorEastAsia" w:hAnsiTheme="majorHAnsi" w:cstheme="majorBidi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1D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B241D"/>
    <w:rPr>
      <w:rFonts w:ascii="Arial" w:eastAsiaTheme="minorEastAsia" w:hAnsi="Arial" w:cs="Times New Roman"/>
      <w:color w:val="5A5A5A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B24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41D"/>
    <w:rPr>
      <w:rFonts w:ascii="Arial" w:eastAsia="Times New Roman" w:hAnsi="Arial" w:cs="Times New Roman"/>
      <w:i/>
      <w:iCs/>
      <w:color w:val="404040" w:themeColor="text1" w:themeTint="BF"/>
      <w:sz w:val="20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1D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1D"/>
    <w:rPr>
      <w:rFonts w:ascii="Arial" w:eastAsia="Times New Roman" w:hAnsi="Arial" w:cs="Times New Roman"/>
      <w:i/>
      <w:iCs/>
      <w:color w:val="4F81BD" w:themeColor="accent1"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unhideWhenUsed/>
    <w:rsid w:val="007B241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7B241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7B241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7B241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7B241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7B241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7B241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B241D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241D"/>
    <w:rPr>
      <w:rFonts w:ascii="Arial" w:eastAsia="Times New Roman" w:hAnsi="Arial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41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1D"/>
    <w:rPr>
      <w:rFonts w:ascii="Arial" w:eastAsia="Times New Roman" w:hAnsi="Arial" w:cs="Times New Roman"/>
      <w:sz w:val="20"/>
      <w:szCs w:val="20"/>
      <w:lang w:val="en-US"/>
    </w:rPr>
  </w:style>
  <w:style w:type="table" w:styleId="PlainTable3">
    <w:name w:val="Plain Table 3"/>
    <w:basedOn w:val="TableNormal"/>
    <w:uiPriority w:val="43"/>
    <w:rsid w:val="007D78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.geerman@student.fontys.nl" TargetMode="External"/><Relationship Id="rId18" Type="http://schemas.openxmlformats.org/officeDocument/2006/relationships/hyperlink" Target="mailto:g.elbers@fontys.nl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mailto:g.vandervorm@student.fontys.nl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l.jacobs@student.fontys.nl" TargetMode="External"/><Relationship Id="rId17" Type="http://schemas.openxmlformats.org/officeDocument/2006/relationships/hyperlink" Target="mailto:m.moradi@fontys.nl" TargetMode="External"/><Relationship Id="rId25" Type="http://schemas.openxmlformats.org/officeDocument/2006/relationships/hyperlink" Target="mailto:i.houben@student.fontys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sther.wolfs@student.fontys.nl" TargetMode="External"/><Relationship Id="rId20" Type="http://schemas.openxmlformats.org/officeDocument/2006/relationships/hyperlink" Target="mailto:f.ebert@fontys.n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mailto:guus.hendriks@student.fontys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g.hristova@student.fontys.nl" TargetMode="External"/><Relationship Id="rId23" Type="http://schemas.openxmlformats.org/officeDocument/2006/relationships/hyperlink" Target="mailto:b.spijkerman@student.fontys.n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b.paszkowski@fontys.n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.meek@student.fontys.nl" TargetMode="External"/><Relationship Id="rId22" Type="http://schemas.openxmlformats.org/officeDocument/2006/relationships/hyperlink" Target="mailto:b.hankel@student.fontys.nl" TargetMode="External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97227EC92CB4BB371357083A9CD34" ma:contentTypeVersion="12" ma:contentTypeDescription="Een nieuw document maken." ma:contentTypeScope="" ma:versionID="a5e78b09be4a963c6843aa81ade6860a">
  <xsd:schema xmlns:xsd="http://www.w3.org/2001/XMLSchema" xmlns:xs="http://www.w3.org/2001/XMLSchema" xmlns:p="http://schemas.microsoft.com/office/2006/metadata/properties" xmlns:ns2="b951f87d-1f00-451f-90aa-265d098df25c" xmlns:ns3="3b6b78b1-4ca1-43f0-837a-c62ff64eb2bf" targetNamespace="http://schemas.microsoft.com/office/2006/metadata/properties" ma:root="true" ma:fieldsID="2e92f642166aefe5e5c73a98c76646ca" ns2:_="" ns3:_="">
    <xsd:import namespace="b951f87d-1f00-451f-90aa-265d098df25c"/>
    <xsd:import namespace="3b6b78b1-4ca1-43f0-837a-c62ff64eb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1f87d-1f00-451f-90aa-265d098df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b78b1-4ca1-43f0-837a-c62ff64eb2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ebaa13-7f0e-4ab1-8705-561eba5ccd5a}" ma:internalName="TaxCatchAll" ma:showField="CatchAllData" ma:web="3b6b78b1-4ca1-43f0-837a-c62ff64eb2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6b78b1-4ca1-43f0-837a-c62ff64eb2bf" xsi:nil="true"/>
    <lcf76f155ced4ddcb4097134ff3c332f xmlns="b951f87d-1f00-451f-90aa-265d098df2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854398-02C0-40BD-9B2C-8679B4BD1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1f87d-1f00-451f-90aa-265d098df25c"/>
    <ds:schemaRef ds:uri="3b6b78b1-4ca1-43f0-837a-c62ff64eb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  <ds:schemaRef ds:uri="3b6b78b1-4ca1-43f0-837a-c62ff64eb2bf"/>
    <ds:schemaRef ds:uri="b951f87d-1f00-451f-90aa-265d098df2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3679</Words>
  <Characters>19271</Characters>
  <Application>Microsoft Office Word</Application>
  <DocSecurity>0</DocSecurity>
  <Lines>677</Lines>
  <Paragraphs>374</Paragraphs>
  <ScaleCrop>false</ScaleCrop>
  <Company>Fontys Hogescholen</Company>
  <LinksUpToDate>false</LinksUpToDate>
  <CharactersWithSpaces>22678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Meesters, Marcel M.R.J.</dc:creator>
  <cp:keywords/>
  <cp:lastModifiedBy>Jacobs,Lucas L.L.G.T.</cp:lastModifiedBy>
  <cp:revision>6</cp:revision>
  <cp:lastPrinted>2024-06-30T11:13:00Z</cp:lastPrinted>
  <dcterms:created xsi:type="dcterms:W3CDTF">2024-03-24T13:40:00Z</dcterms:created>
  <dcterms:modified xsi:type="dcterms:W3CDTF">2024-06-30T11:14:00Z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0x0101009D397227EC92CB4BB371357083A9CD34</vt:lpwstr>
  </property>
  <property fmtid="{D5CDD505-2E9C-101B-9397-08002B2CF9AE}" pid="3" name="MediaServiceImageTags">
    <vt:lpwstr/>
  </property>
  <property fmtid="{D5CDD505-2E9C-101B-9397-08002B2CF9AE}" pid="4" name="GrammarlyDocumentId">
    <vt:lpwstr>c7f7328ed12c15f272906c7d88f45bbe06cf53b20ff511d22c11a0cc3a9995de</vt:lpwstr>
  </property>
</Properties>
</file>